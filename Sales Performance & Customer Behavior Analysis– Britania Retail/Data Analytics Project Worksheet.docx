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AC108" w14:textId="64FC9144" w:rsidR="003418E1" w:rsidRDefault="00000000">
      <w:pPr>
        <w:pStyle w:val="Title"/>
      </w:pPr>
      <w:r>
        <w:t>Data Analytics &amp; Predictive Modeling Project Worksheet</w:t>
      </w:r>
    </w:p>
    <w:p w14:paraId="604D089B" w14:textId="2D7B3F0F" w:rsidR="001604FB" w:rsidRDefault="001604FB" w:rsidP="001604FB">
      <w:pPr>
        <w:pStyle w:val="Heading1"/>
      </w:pPr>
      <w:r w:rsidRPr="001604FB">
        <w:t xml:space="preserve">Sales Performance and Customer Behavior Analysis for </w:t>
      </w:r>
      <w:r>
        <w:t>Britania</w:t>
      </w:r>
      <w:r w:rsidRPr="001604FB">
        <w:t xml:space="preserve"> Retail</w:t>
      </w:r>
    </w:p>
    <w:p w14:paraId="5E725881" w14:textId="77777777" w:rsidR="001604FB" w:rsidRPr="001604FB" w:rsidRDefault="001604FB" w:rsidP="001604FB"/>
    <w:p w14:paraId="606C17E9" w14:textId="7C5C5D4C" w:rsidR="003418E1" w:rsidRDefault="00000000">
      <w:r>
        <w:t xml:space="preserve">Dataset: </w:t>
      </w:r>
      <w:r w:rsidR="001604FB">
        <w:t xml:space="preserve">Britania </w:t>
      </w:r>
      <w:r>
        <w:t>retail</w:t>
      </w:r>
      <w:r w:rsidR="001604FB">
        <w:t xml:space="preserve"> </w:t>
      </w:r>
      <w:r>
        <w:t>sales.csv</w:t>
      </w:r>
    </w:p>
    <w:p w14:paraId="2DDE34D7" w14:textId="77777777" w:rsidR="003418E1" w:rsidRDefault="00000000">
      <w:r>
        <w:t>Domain: Retail Sales, Marketing &amp; Customer Behavior</w:t>
      </w:r>
    </w:p>
    <w:p w14:paraId="4662DFF0" w14:textId="77777777" w:rsidR="001604FB" w:rsidRDefault="001604FB"/>
    <w:p w14:paraId="60CDB624" w14:textId="77777777" w:rsidR="001604FB" w:rsidRPr="001604FB" w:rsidRDefault="001604FB" w:rsidP="001604FB">
      <w:pPr>
        <w:rPr>
          <w:b/>
          <w:bCs/>
          <w:lang w:val="en-IN"/>
        </w:rPr>
      </w:pPr>
      <w:r w:rsidRPr="001604FB">
        <w:rPr>
          <w:b/>
          <w:bCs/>
          <w:lang w:val="en-IN"/>
        </w:rPr>
        <w:t>1. Problem Statement</w:t>
      </w:r>
    </w:p>
    <w:p w14:paraId="4ED17BF0" w14:textId="34301AE5" w:rsidR="001604FB" w:rsidRPr="001604FB" w:rsidRDefault="001604FB" w:rsidP="001604FB">
      <w:pPr>
        <w:rPr>
          <w:lang w:val="en-IN"/>
        </w:rPr>
      </w:pPr>
      <w:r>
        <w:rPr>
          <w:lang w:val="en-IN"/>
        </w:rPr>
        <w:t>Britania</w:t>
      </w:r>
      <w:r w:rsidRPr="001604FB">
        <w:rPr>
          <w:lang w:val="en-IN"/>
        </w:rPr>
        <w:t xml:space="preserve"> Retail wants to understand:</w:t>
      </w:r>
    </w:p>
    <w:p w14:paraId="558C7F80" w14:textId="77777777" w:rsidR="001604FB" w:rsidRPr="001604FB" w:rsidRDefault="001604FB" w:rsidP="001604FB">
      <w:pPr>
        <w:numPr>
          <w:ilvl w:val="0"/>
          <w:numId w:val="10"/>
        </w:numPr>
        <w:rPr>
          <w:lang w:val="en-IN"/>
        </w:rPr>
      </w:pPr>
      <w:r w:rsidRPr="001604FB">
        <w:rPr>
          <w:lang w:val="en-IN"/>
        </w:rPr>
        <w:t xml:space="preserve">What factors affect </w:t>
      </w:r>
      <w:r w:rsidRPr="001604FB">
        <w:rPr>
          <w:b/>
          <w:bCs/>
          <w:lang w:val="en-IN"/>
        </w:rPr>
        <w:t>monthly sales revenue</w:t>
      </w:r>
      <w:r w:rsidRPr="001604FB">
        <w:rPr>
          <w:lang w:val="en-IN"/>
        </w:rPr>
        <w:t>?</w:t>
      </w:r>
    </w:p>
    <w:p w14:paraId="0A043F20" w14:textId="77777777" w:rsidR="001604FB" w:rsidRPr="001604FB" w:rsidRDefault="001604FB" w:rsidP="001604FB">
      <w:pPr>
        <w:numPr>
          <w:ilvl w:val="0"/>
          <w:numId w:val="10"/>
        </w:numPr>
        <w:rPr>
          <w:lang w:val="en-IN"/>
        </w:rPr>
      </w:pPr>
      <w:r w:rsidRPr="001604FB">
        <w:rPr>
          <w:lang w:val="en-IN"/>
        </w:rPr>
        <w:t xml:space="preserve">Is there any </w:t>
      </w:r>
      <w:r w:rsidRPr="001604FB">
        <w:rPr>
          <w:b/>
          <w:bCs/>
          <w:lang w:val="en-IN"/>
        </w:rPr>
        <w:t>correlation</w:t>
      </w:r>
      <w:r w:rsidRPr="001604FB">
        <w:rPr>
          <w:lang w:val="en-IN"/>
        </w:rPr>
        <w:t xml:space="preserve"> between marketing spend, customer visits, discounts, and sales?</w:t>
      </w:r>
    </w:p>
    <w:p w14:paraId="5FF65822" w14:textId="77777777" w:rsidR="001604FB" w:rsidRPr="001604FB" w:rsidRDefault="001604FB" w:rsidP="001604FB">
      <w:pPr>
        <w:numPr>
          <w:ilvl w:val="0"/>
          <w:numId w:val="10"/>
        </w:numPr>
        <w:rPr>
          <w:lang w:val="en-IN"/>
        </w:rPr>
      </w:pPr>
      <w:r w:rsidRPr="001604FB">
        <w:rPr>
          <w:lang w:val="en-IN"/>
        </w:rPr>
        <w:t xml:space="preserve">Can we </w:t>
      </w:r>
      <w:r w:rsidRPr="001604FB">
        <w:rPr>
          <w:b/>
          <w:bCs/>
          <w:lang w:val="en-IN"/>
        </w:rPr>
        <w:t>predict next month’s sales</w:t>
      </w:r>
      <w:r w:rsidRPr="001604FB">
        <w:rPr>
          <w:lang w:val="en-IN"/>
        </w:rPr>
        <w:t xml:space="preserve"> using regression?</w:t>
      </w:r>
    </w:p>
    <w:p w14:paraId="08A00252" w14:textId="77777777" w:rsidR="001604FB" w:rsidRPr="001604FB" w:rsidRDefault="001604FB" w:rsidP="001604FB">
      <w:pPr>
        <w:numPr>
          <w:ilvl w:val="0"/>
          <w:numId w:val="10"/>
        </w:numPr>
        <w:rPr>
          <w:lang w:val="en-IN"/>
        </w:rPr>
      </w:pPr>
      <w:r w:rsidRPr="001604FB">
        <w:rPr>
          <w:lang w:val="en-IN"/>
        </w:rPr>
        <w:t xml:space="preserve">How can management </w:t>
      </w:r>
      <w:r w:rsidRPr="001604FB">
        <w:rPr>
          <w:b/>
          <w:bCs/>
          <w:lang w:val="en-IN"/>
        </w:rPr>
        <w:t>visualize insights</w:t>
      </w:r>
      <w:r w:rsidRPr="001604FB">
        <w:rPr>
          <w:lang w:val="en-IN"/>
        </w:rPr>
        <w:t xml:space="preserve"> in an interactive </w:t>
      </w:r>
      <w:r w:rsidRPr="001604FB">
        <w:rPr>
          <w:b/>
          <w:bCs/>
          <w:lang w:val="en-IN"/>
        </w:rPr>
        <w:t>Power BI dashboard</w:t>
      </w:r>
      <w:r w:rsidRPr="001604FB">
        <w:rPr>
          <w:lang w:val="en-IN"/>
        </w:rPr>
        <w:t>?</w:t>
      </w:r>
    </w:p>
    <w:p w14:paraId="7C50E0AC" w14:textId="77777777" w:rsidR="001604FB" w:rsidRDefault="001604FB"/>
    <w:p w14:paraId="409DE4DC" w14:textId="77777777" w:rsidR="003418E1" w:rsidRDefault="00000000">
      <w:pPr>
        <w:pStyle w:val="Heading1"/>
      </w:pPr>
      <w:r>
        <w:t>Section A — Understanding the Dataset</w:t>
      </w:r>
    </w:p>
    <w:p w14:paraId="0461B413" w14:textId="77777777" w:rsidR="003418E1" w:rsidRDefault="00000000">
      <w:pPr>
        <w:pStyle w:val="ListBullet"/>
      </w:pPr>
      <w:r>
        <w:t>Load the dataset retail_sales.csv into your preferred tool (SQL / Python / Excel / Power BI).</w:t>
      </w:r>
    </w:p>
    <w:p w14:paraId="334602D0" w14:textId="77777777" w:rsidR="003418E1" w:rsidRDefault="00000000">
      <w:pPr>
        <w:pStyle w:val="ListBullet"/>
      </w:pPr>
      <w:r>
        <w:t>Identify the following:</w:t>
      </w:r>
      <w:r>
        <w:br/>
        <w:t>- Number of records and variables</w:t>
      </w:r>
      <w:r>
        <w:br/>
        <w:t>- Data types of each variable</w:t>
      </w:r>
      <w:r>
        <w:br/>
        <w:t>- Range (min, max, mean) of numerical variables (Store_Visits, Marketing_Spend, Discount_Percentage, Competitor_Price_Index, Sales_Revenue).</w:t>
      </w:r>
    </w:p>
    <w:p w14:paraId="1FE6AB19" w14:textId="77777777" w:rsidR="003418E1" w:rsidRDefault="00000000">
      <w:pPr>
        <w:pStyle w:val="ListBullet"/>
      </w:pPr>
      <w:r>
        <w:t>Are there any missing or unusual values in the dataset? If yes, how would you handle them?</w:t>
      </w:r>
    </w:p>
    <w:p w14:paraId="6F3EA722" w14:textId="77777777" w:rsidR="003418E1" w:rsidRDefault="00000000">
      <w:pPr>
        <w:pStyle w:val="Heading1"/>
      </w:pPr>
      <w:r>
        <w:t>Section B — SQL Exploration</w:t>
      </w:r>
    </w:p>
    <w:p w14:paraId="519EC760" w14:textId="77777777" w:rsidR="003418E1" w:rsidRDefault="00000000">
      <w:pPr>
        <w:pStyle w:val="ListBullet"/>
      </w:pPr>
      <w:r>
        <w:t>Write SQL queries to answer:</w:t>
      </w:r>
    </w:p>
    <w:p w14:paraId="535389D0" w14:textId="77777777" w:rsidR="003418E1" w:rsidRDefault="00000000">
      <w:pPr>
        <w:pStyle w:val="ListBullet"/>
      </w:pPr>
      <w:r>
        <w:t>a. What is the average monthly Sales Revenue?</w:t>
      </w:r>
    </w:p>
    <w:p w14:paraId="46DAC588" w14:textId="77777777" w:rsidR="003418E1" w:rsidRDefault="00000000">
      <w:pPr>
        <w:pStyle w:val="ListBullet"/>
      </w:pPr>
      <w:r>
        <w:lastRenderedPageBreak/>
        <w:t>b. In which month was the highest Sales Revenue recorded?</w:t>
      </w:r>
    </w:p>
    <w:p w14:paraId="51D8CB7F" w14:textId="77777777" w:rsidR="003418E1" w:rsidRDefault="00000000">
      <w:pPr>
        <w:pStyle w:val="ListBullet"/>
      </w:pPr>
      <w:r>
        <w:t>c. What is the total Marketing Spend over the dataset period?</w:t>
      </w:r>
    </w:p>
    <w:p w14:paraId="05039FDB" w14:textId="77777777" w:rsidR="003418E1" w:rsidRDefault="00000000">
      <w:pPr>
        <w:pStyle w:val="ListBullet"/>
      </w:pPr>
      <w:r>
        <w:t>d. List months where Discount Percentage &gt; 20%.</w:t>
      </w:r>
    </w:p>
    <w:p w14:paraId="77184A6E" w14:textId="77777777" w:rsidR="003418E1" w:rsidRDefault="00000000">
      <w:pPr>
        <w:pStyle w:val="ListBullet"/>
      </w:pPr>
      <w:r>
        <w:t>e. Which months had Competitor Price Index &lt; 100 (competitors cheaper)?</w:t>
      </w:r>
    </w:p>
    <w:p w14:paraId="79EC4ECD" w14:textId="77777777" w:rsidR="003418E1" w:rsidRDefault="00000000">
      <w:pPr>
        <w:pStyle w:val="Heading1"/>
      </w:pPr>
      <w:r>
        <w:t>Section C — Exploratory Data Analysis (Python)</w:t>
      </w:r>
    </w:p>
    <w:p w14:paraId="7997FD97" w14:textId="77777777" w:rsidR="003418E1" w:rsidRDefault="00000000">
      <w:pPr>
        <w:pStyle w:val="ListBullet"/>
      </w:pPr>
      <w:r>
        <w:t>Import the dataset into Python (pandas).</w:t>
      </w:r>
    </w:p>
    <w:p w14:paraId="56E87214" w14:textId="77777777" w:rsidR="003418E1" w:rsidRDefault="00000000">
      <w:pPr>
        <w:pStyle w:val="ListBullet"/>
      </w:pPr>
      <w:r>
        <w:t>Generate summary statistics using df.describe().</w:t>
      </w:r>
    </w:p>
    <w:p w14:paraId="2E6D5C95" w14:textId="77777777" w:rsidR="003418E1" w:rsidRDefault="00000000">
      <w:pPr>
        <w:pStyle w:val="ListBullet"/>
      </w:pPr>
      <w:r>
        <w:t>Plot:</w:t>
      </w:r>
      <w:r>
        <w:br/>
        <w:t>- Sales Revenue trend over time (line chart)</w:t>
      </w:r>
      <w:r>
        <w:br/>
        <w:t>- Scatter plot of Marketing Spend vs Sales Revenue</w:t>
      </w:r>
      <w:r>
        <w:br/>
        <w:t>- Histogram of Store Visits</w:t>
      </w:r>
    </w:p>
    <w:p w14:paraId="34858883" w14:textId="77777777" w:rsidR="003418E1" w:rsidRDefault="00000000">
      <w:pPr>
        <w:pStyle w:val="ListBullet"/>
      </w:pPr>
      <w:r>
        <w:t>Create a correlation heatmap for all numerical variables.</w:t>
      </w:r>
    </w:p>
    <w:p w14:paraId="01D2CEE7" w14:textId="77777777" w:rsidR="003418E1" w:rsidRDefault="00000000">
      <w:pPr>
        <w:pStyle w:val="ListBullet"/>
      </w:pPr>
      <w:r>
        <w:t>Answer: Which variables are most positively correlated with Sales Revenue? Which variable is negatively correlated?</w:t>
      </w:r>
    </w:p>
    <w:p w14:paraId="0F582812" w14:textId="77777777" w:rsidR="003418E1" w:rsidRDefault="00000000">
      <w:pPr>
        <w:pStyle w:val="Heading1"/>
      </w:pPr>
      <w:r>
        <w:t>Section D — Feature Engineering</w:t>
      </w:r>
    </w:p>
    <w:p w14:paraId="34F5DC32" w14:textId="4A8BC454" w:rsidR="003418E1" w:rsidRDefault="00000000" w:rsidP="00DC40C9">
      <w:pPr>
        <w:pStyle w:val="ListBullet"/>
      </w:pPr>
      <w:r>
        <w:t>Create the following new features in Python:</w:t>
      </w:r>
      <w:r>
        <w:br/>
        <w:t>- Sales_Lag_1: Previous month’s Sales Revenue</w:t>
      </w:r>
      <w:r>
        <w:br/>
        <w:t>- Sales_Roll3: 3-month rolling average of Sales Revenue</w:t>
      </w:r>
    </w:p>
    <w:p w14:paraId="570D32B2" w14:textId="32C5BA59" w:rsidR="003418E1" w:rsidRDefault="003418E1" w:rsidP="00DC40C9">
      <w:pPr>
        <w:pStyle w:val="ListBullet"/>
        <w:numPr>
          <w:ilvl w:val="0"/>
          <w:numId w:val="0"/>
        </w:numPr>
      </w:pPr>
    </w:p>
    <w:p w14:paraId="305EA9E9" w14:textId="77777777" w:rsidR="003418E1" w:rsidRDefault="00000000">
      <w:pPr>
        <w:pStyle w:val="Heading1"/>
      </w:pPr>
      <w:r>
        <w:t>Section E — Regression Modeling</w:t>
      </w:r>
    </w:p>
    <w:p w14:paraId="0586F8C9" w14:textId="77777777" w:rsidR="003418E1" w:rsidRDefault="00000000">
      <w:pPr>
        <w:pStyle w:val="ListBullet"/>
      </w:pPr>
      <w:r>
        <w:t>Standardize the input features using StandardScaler.</w:t>
      </w:r>
    </w:p>
    <w:p w14:paraId="2602E447" w14:textId="68BE1299" w:rsidR="003418E1" w:rsidRDefault="00000000">
      <w:pPr>
        <w:pStyle w:val="ListBullet"/>
      </w:pPr>
      <w:r>
        <w:t>Train a Multiple Linear Regression model to predict Sales_Revenue using:</w:t>
      </w:r>
      <w:r>
        <w:br/>
      </w:r>
      <w:r w:rsidR="001604FB">
        <w:t>Store Visits</w:t>
      </w:r>
      <w:r>
        <w:t xml:space="preserve">, </w:t>
      </w:r>
      <w:r w:rsidR="001604FB">
        <w:t>Marketing Spend</w:t>
      </w:r>
      <w:r>
        <w:t xml:space="preserve">, </w:t>
      </w:r>
      <w:r w:rsidR="001604FB">
        <w:t>Discount Percentage</w:t>
      </w:r>
      <w:r>
        <w:t>, Competitor</w:t>
      </w:r>
      <w:r w:rsidR="001604FB">
        <w:t xml:space="preserve"> </w:t>
      </w:r>
      <w:r>
        <w:t>Price</w:t>
      </w:r>
      <w:r w:rsidR="001604FB">
        <w:t xml:space="preserve"> </w:t>
      </w:r>
      <w:r>
        <w:t>Index, Sales_Lag_1, Sales_Roll3</w:t>
      </w:r>
    </w:p>
    <w:p w14:paraId="57FC468B" w14:textId="3C2397CB" w:rsidR="003418E1" w:rsidRDefault="00000000">
      <w:pPr>
        <w:pStyle w:val="ListBullet"/>
      </w:pPr>
      <w:r>
        <w:t xml:space="preserve"> Interpret the coefficients: Which variables have the strongest positive or negative influence on Sales Revenue?</w:t>
      </w:r>
    </w:p>
    <w:p w14:paraId="042B18AB" w14:textId="0F086B8C" w:rsidR="003418E1" w:rsidRDefault="00000000">
      <w:pPr>
        <w:pStyle w:val="ListBullet"/>
      </w:pPr>
      <w:r>
        <w:t>Plot Predicted vs Actual Sales Revenue for the set.</w:t>
      </w:r>
    </w:p>
    <w:p w14:paraId="045E0741" w14:textId="77777777" w:rsidR="003418E1" w:rsidRDefault="00000000">
      <w:pPr>
        <w:pStyle w:val="ListBullet"/>
      </w:pPr>
      <w:r>
        <w:t>Create a Residual Plot. What do you observe?</w:t>
      </w:r>
    </w:p>
    <w:p w14:paraId="264905C2" w14:textId="77777777" w:rsidR="003418E1" w:rsidRDefault="00000000">
      <w:pPr>
        <w:pStyle w:val="Heading1"/>
      </w:pPr>
      <w:r>
        <w:t>Section F — Forecasting</w:t>
      </w:r>
    </w:p>
    <w:p w14:paraId="5A6E9F58" w14:textId="77777777" w:rsidR="003418E1" w:rsidRDefault="00000000">
      <w:pPr>
        <w:pStyle w:val="ListBullet"/>
      </w:pPr>
      <w:r>
        <w:t>Using the trained model, forecast Sales Revenue for the next month (e.g., Jan 2025).</w:t>
      </w:r>
    </w:p>
    <w:p w14:paraId="60E3D1D4" w14:textId="77777777" w:rsidR="003418E1" w:rsidRDefault="00000000">
      <w:pPr>
        <w:pStyle w:val="ListBullet"/>
      </w:pPr>
      <w:r>
        <w:t>Assume Marketing Spend increases by 10% compared to the last month. Keep other features the same as last month.</w:t>
      </w:r>
    </w:p>
    <w:p w14:paraId="1EF58A35" w14:textId="77777777" w:rsidR="003418E1" w:rsidRDefault="00000000">
      <w:pPr>
        <w:pStyle w:val="ListBullet"/>
      </w:pPr>
      <w:r>
        <w:t>What is the predicted Sales Revenue?</w:t>
      </w:r>
    </w:p>
    <w:p w14:paraId="4CC3E513" w14:textId="77777777" w:rsidR="003418E1" w:rsidRDefault="00000000">
      <w:pPr>
        <w:pStyle w:val="Heading1"/>
      </w:pPr>
      <w:r>
        <w:lastRenderedPageBreak/>
        <w:t>Section G — Power BI Dashboard</w:t>
      </w:r>
    </w:p>
    <w:p w14:paraId="1237F13B" w14:textId="77777777" w:rsidR="003418E1" w:rsidRDefault="00000000">
      <w:pPr>
        <w:pStyle w:val="ListBullet"/>
      </w:pPr>
      <w:r>
        <w:t>Import the dataset into Power BI.</w:t>
      </w:r>
    </w:p>
    <w:p w14:paraId="072E2A6C" w14:textId="77777777" w:rsidR="003418E1" w:rsidRDefault="00000000">
      <w:pPr>
        <w:pStyle w:val="ListBullet"/>
      </w:pPr>
      <w:r>
        <w:t>Create the following visuals:</w:t>
      </w:r>
      <w:r>
        <w:br/>
        <w:t>- Line Chart: Sales Revenue trend over time</w:t>
      </w:r>
      <w:r>
        <w:br/>
        <w:t>- Bar Chart: Discount Percentage vs Sales Revenue</w:t>
      </w:r>
      <w:r>
        <w:br/>
        <w:t>- Scatter Plot: Marketing Spend vs Sales Revenue</w:t>
      </w:r>
      <w:r>
        <w:br/>
        <w:t>- Card Visuals: Total Sales, Avg Discount, Avg Marketing Spend</w:t>
      </w:r>
      <w:r>
        <w:br/>
        <w:t>- Add a slicer for Year and Month</w:t>
      </w:r>
    </w:p>
    <w:p w14:paraId="111E1760" w14:textId="77777777" w:rsidR="003418E1" w:rsidRDefault="00000000">
      <w:pPr>
        <w:pStyle w:val="ListBullet"/>
      </w:pPr>
      <w:r>
        <w:t>Add a Forecast to the Sales Revenue line chart using Power BI’s Analytics pane.</w:t>
      </w:r>
    </w:p>
    <w:p w14:paraId="4A7382CF" w14:textId="77777777" w:rsidR="003418E1" w:rsidRDefault="00000000" w:rsidP="00DC40C9">
      <w:pPr>
        <w:pStyle w:val="ListBullet"/>
        <w:numPr>
          <w:ilvl w:val="0"/>
          <w:numId w:val="0"/>
        </w:numPr>
        <w:ind w:left="360"/>
      </w:pPr>
      <w:r>
        <w:t>Bonus: Import the model’s predicted values into Power BI and plot Actual vs Predicted.</w:t>
      </w:r>
    </w:p>
    <w:p w14:paraId="4C6E1D3C" w14:textId="51128DDC" w:rsidR="003418E1" w:rsidRDefault="00000000">
      <w:pPr>
        <w:pStyle w:val="Heading1"/>
      </w:pPr>
      <w:r>
        <w:t xml:space="preserve">Section H — Insights </w:t>
      </w:r>
    </w:p>
    <w:p w14:paraId="37645F10" w14:textId="77777777" w:rsidR="003418E1" w:rsidRDefault="00000000">
      <w:pPr>
        <w:pStyle w:val="ListBullet"/>
      </w:pPr>
      <w:r>
        <w:t>Based on your analysis, answer:</w:t>
      </w:r>
      <w:r>
        <w:br/>
        <w:t>- How does Marketing Spend impact Sales Revenue?</w:t>
      </w:r>
      <w:r>
        <w:br/>
        <w:t>- Does offering higher discounts always increase Sales?</w:t>
      </w:r>
      <w:r>
        <w:br/>
        <w:t>- How sensitive are Sales to competitor prices?</w:t>
      </w:r>
    </w:p>
    <w:p w14:paraId="209FC19B" w14:textId="05F88C48" w:rsidR="003418E1" w:rsidRDefault="00000000">
      <w:pPr>
        <w:pStyle w:val="ListBullet"/>
      </w:pPr>
      <w:r>
        <w:t xml:space="preserve">Suggest 3 actionable recommendations to increase sales for </w:t>
      </w:r>
      <w:r w:rsidR="00DC40C9">
        <w:t>Britania</w:t>
      </w:r>
      <w:r>
        <w:t xml:space="preserve"> Retail Company.</w:t>
      </w:r>
    </w:p>
    <w:p w14:paraId="2BD31427" w14:textId="77777777" w:rsidR="003418E1" w:rsidRDefault="00000000">
      <w:pPr>
        <w:pStyle w:val="Heading1"/>
      </w:pPr>
      <w:r>
        <w:t>✨ Deliverables</w:t>
      </w:r>
    </w:p>
    <w:p w14:paraId="5BB8E286" w14:textId="77777777" w:rsidR="003418E1" w:rsidRDefault="00000000">
      <w:r>
        <w:t>- SQL query file (.sql)</w:t>
      </w:r>
    </w:p>
    <w:p w14:paraId="5ED71E06" w14:textId="77777777" w:rsidR="003418E1" w:rsidRDefault="00000000">
      <w:r>
        <w:t>- Python notebook/script (.ipynb or .py)</w:t>
      </w:r>
    </w:p>
    <w:p w14:paraId="7DA7A2DE" w14:textId="77777777" w:rsidR="003418E1" w:rsidRDefault="00000000">
      <w:r>
        <w:t>- Power BI dashboard (.pbix)</w:t>
      </w:r>
    </w:p>
    <w:p w14:paraId="232024EC" w14:textId="77777777" w:rsidR="003418E1" w:rsidRDefault="00000000">
      <w:r>
        <w:t>- Final report with insights (2–3 pages)</w:t>
      </w:r>
    </w:p>
    <w:sectPr w:rsidR="003418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7F4BB1"/>
    <w:multiLevelType w:val="multilevel"/>
    <w:tmpl w:val="F76A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637525">
    <w:abstractNumId w:val="8"/>
  </w:num>
  <w:num w:numId="2" w16cid:durableId="2013138585">
    <w:abstractNumId w:val="6"/>
  </w:num>
  <w:num w:numId="3" w16cid:durableId="1913930218">
    <w:abstractNumId w:val="5"/>
  </w:num>
  <w:num w:numId="4" w16cid:durableId="1910264632">
    <w:abstractNumId w:val="4"/>
  </w:num>
  <w:num w:numId="5" w16cid:durableId="136921672">
    <w:abstractNumId w:val="7"/>
  </w:num>
  <w:num w:numId="6" w16cid:durableId="928076566">
    <w:abstractNumId w:val="3"/>
  </w:num>
  <w:num w:numId="7" w16cid:durableId="891305979">
    <w:abstractNumId w:val="2"/>
  </w:num>
  <w:num w:numId="8" w16cid:durableId="2133093549">
    <w:abstractNumId w:val="1"/>
  </w:num>
  <w:num w:numId="9" w16cid:durableId="1913001303">
    <w:abstractNumId w:val="0"/>
  </w:num>
  <w:num w:numId="10" w16cid:durableId="7529736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4FB"/>
    <w:rsid w:val="0029639D"/>
    <w:rsid w:val="00326F90"/>
    <w:rsid w:val="003418E1"/>
    <w:rsid w:val="0078315B"/>
    <w:rsid w:val="00AA1D8D"/>
    <w:rsid w:val="00B47730"/>
    <w:rsid w:val="00CB0664"/>
    <w:rsid w:val="00DC40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B5991"/>
  <w14:defaultImageDpi w14:val="300"/>
  <w15:docId w15:val="{4E3496F5-9478-4811-9CBE-777C669D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Tarun Raavi</cp:lastModifiedBy>
  <cp:revision>2</cp:revision>
  <dcterms:created xsi:type="dcterms:W3CDTF">2013-12-23T23:15:00Z</dcterms:created>
  <dcterms:modified xsi:type="dcterms:W3CDTF">2025-09-17T00:51:00Z</dcterms:modified>
  <cp:category/>
</cp:coreProperties>
</file>