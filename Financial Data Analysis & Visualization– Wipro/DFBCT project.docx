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9A2BA" w14:textId="77777777" w:rsidR="001F756B" w:rsidRPr="007A66BE" w:rsidRDefault="001F756B" w:rsidP="007A66BE">
      <w:pPr>
        <w:pStyle w:val="Title"/>
      </w:pPr>
      <w:r w:rsidRPr="007A66BE">
        <w:t xml:space="preserve">Financial Data Analysis Project </w:t>
      </w:r>
    </w:p>
    <w:p w14:paraId="6D1D71F4" w14:textId="5D92CA59" w:rsidR="001F756B" w:rsidRPr="007A66BE" w:rsidRDefault="001F756B" w:rsidP="007A66BE">
      <w:pPr>
        <w:pStyle w:val="Title"/>
      </w:pPr>
      <w:r w:rsidRPr="007A66BE">
        <w:t xml:space="preserve">(using </w:t>
      </w:r>
      <w:proofErr w:type="spellStart"/>
      <w:r w:rsidRPr="007A66BE">
        <w:t>yfinance</w:t>
      </w:r>
      <w:proofErr w:type="spellEnd"/>
      <w:r w:rsidRPr="007A66BE">
        <w:t>, matplotlib, technical indicators)</w:t>
      </w:r>
    </w:p>
    <w:p w14:paraId="15101F89" w14:textId="71658041" w:rsidR="00664243" w:rsidRDefault="00000000" w:rsidP="008C13E4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r w:rsidRPr="007A66BE">
        <w:rPr>
          <w:rFonts w:ascii="Times New Roman" w:hAnsi="Times New Roman" w:cs="Times New Roman"/>
        </w:rPr>
        <w:t>Problem statement</w:t>
      </w:r>
    </w:p>
    <w:p w14:paraId="7851B3A4" w14:textId="77777777" w:rsidR="008C13E4" w:rsidRPr="008C13E4" w:rsidRDefault="008C13E4" w:rsidP="008C13E4"/>
    <w:p w14:paraId="72403741" w14:textId="77777777" w:rsidR="001F756B" w:rsidRPr="007A66BE" w:rsidRDefault="00000000">
      <w:pPr>
        <w:rPr>
          <w:rFonts w:ascii="Times New Roman" w:hAnsi="Times New Roman" w:cs="Times New Roman"/>
          <w:sz w:val="24"/>
          <w:szCs w:val="24"/>
        </w:rPr>
      </w:pPr>
      <w:r w:rsidRPr="007A66BE">
        <w:rPr>
          <w:rFonts w:ascii="Times New Roman" w:hAnsi="Times New Roman" w:cs="Times New Roman"/>
          <w:sz w:val="24"/>
          <w:szCs w:val="24"/>
        </w:rPr>
        <w:t xml:space="preserve">Many analysts need to combine a company's published financial statements into a single, tidy table for easy inspection and downstream analysis while keeping visual work focused on price action with technical overlays. </w:t>
      </w:r>
    </w:p>
    <w:p w14:paraId="3882E659" w14:textId="5A79BF10" w:rsidR="001F756B" w:rsidRPr="007A66BE" w:rsidRDefault="00000000" w:rsidP="001F756B">
      <w:pPr>
        <w:rPr>
          <w:rFonts w:ascii="Times New Roman" w:hAnsi="Times New Roman" w:cs="Times New Roman"/>
          <w:sz w:val="24"/>
          <w:szCs w:val="24"/>
        </w:rPr>
      </w:pPr>
      <w:r w:rsidRPr="007A66BE">
        <w:rPr>
          <w:rFonts w:ascii="Times New Roman" w:hAnsi="Times New Roman" w:cs="Times New Roman"/>
          <w:sz w:val="24"/>
          <w:szCs w:val="24"/>
        </w:rPr>
        <w:t>This project</w:t>
      </w:r>
      <w:r w:rsidR="001F756B" w:rsidRPr="007A66BE">
        <w:rPr>
          <w:rFonts w:ascii="Times New Roman" w:hAnsi="Times New Roman" w:cs="Times New Roman"/>
          <w:sz w:val="24"/>
          <w:szCs w:val="24"/>
        </w:rPr>
        <w:t xml:space="preserve"> should</w:t>
      </w:r>
      <w:r w:rsidRPr="007A66BE">
        <w:rPr>
          <w:rFonts w:ascii="Times New Roman" w:hAnsi="Times New Roman" w:cs="Times New Roman"/>
          <w:sz w:val="24"/>
          <w:szCs w:val="24"/>
        </w:rPr>
        <w:t xml:space="preserve"> produce a repeatable pipeline to:</w:t>
      </w:r>
      <w:r w:rsidRPr="007A66BE">
        <w:rPr>
          <w:rFonts w:ascii="Times New Roman" w:hAnsi="Times New Roman" w:cs="Times New Roman"/>
          <w:sz w:val="24"/>
          <w:szCs w:val="24"/>
        </w:rPr>
        <w:br/>
        <w:t>- collect fundamentals (income, balance sheet, cash flow, earnings)</w:t>
      </w:r>
      <w:r w:rsidRPr="007A66BE">
        <w:rPr>
          <w:rFonts w:ascii="Times New Roman" w:hAnsi="Times New Roman" w:cs="Times New Roman"/>
          <w:sz w:val="24"/>
          <w:szCs w:val="24"/>
        </w:rPr>
        <w:br/>
        <w:t>- concatenate statements into one normalized table</w:t>
      </w:r>
      <w:r w:rsidRPr="007A66BE">
        <w:rPr>
          <w:rFonts w:ascii="Times New Roman" w:hAnsi="Times New Roman" w:cs="Times New Roman"/>
          <w:sz w:val="24"/>
          <w:szCs w:val="24"/>
        </w:rPr>
        <w:br/>
        <w:t>- save the combined table</w:t>
      </w:r>
      <w:r w:rsidRPr="007A66BE">
        <w:rPr>
          <w:rFonts w:ascii="Times New Roman" w:hAnsi="Times New Roman" w:cs="Times New Roman"/>
          <w:sz w:val="24"/>
          <w:szCs w:val="24"/>
        </w:rPr>
        <w:br/>
        <w:t>- plot price action with technical indicators.</w:t>
      </w:r>
    </w:p>
    <w:p w14:paraId="0A8E35DA" w14:textId="48B3E5C7" w:rsidR="001F756B" w:rsidRPr="007A66BE" w:rsidRDefault="001F756B" w:rsidP="007A66BE">
      <w:pPr>
        <w:pStyle w:val="Heading1"/>
        <w:rPr>
          <w:rFonts w:ascii="Times New Roman" w:hAnsi="Times New Roman" w:cs="Times New Roman"/>
          <w:lang w:val="en-IN"/>
        </w:rPr>
      </w:pPr>
      <w:r w:rsidRPr="007A66BE">
        <w:rPr>
          <w:rFonts w:ascii="Times New Roman" w:hAnsi="Times New Roman" w:cs="Times New Roman"/>
          <w:lang w:val="en-IN"/>
        </w:rPr>
        <w:t>2. Project summary &amp; objectives</w:t>
      </w:r>
    </w:p>
    <w:p w14:paraId="0CB4B375" w14:textId="0967757C" w:rsidR="001F756B" w:rsidRPr="001F756B" w:rsidRDefault="001F756B" w:rsidP="001F756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F756B">
        <w:rPr>
          <w:rFonts w:ascii="Times New Roman" w:hAnsi="Times New Roman" w:cs="Times New Roman"/>
          <w:b/>
          <w:bCs/>
          <w:sz w:val="24"/>
          <w:szCs w:val="24"/>
          <w:lang w:val="en-IN"/>
        </w:rPr>
        <w:t>Title:</w:t>
      </w:r>
      <w:r w:rsidRPr="001F756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A66BE">
        <w:rPr>
          <w:rFonts w:ascii="Times New Roman" w:hAnsi="Times New Roman" w:cs="Times New Roman"/>
          <w:i/>
          <w:iCs/>
          <w:sz w:val="24"/>
          <w:szCs w:val="24"/>
          <w:lang w:val="en-IN"/>
        </w:rPr>
        <w:t>Financial</w:t>
      </w:r>
      <w:r w:rsidRPr="001F756B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Analysis and Visualization of Indian Equities using </w:t>
      </w:r>
      <w:proofErr w:type="spellStart"/>
      <w:r w:rsidRPr="001F756B">
        <w:rPr>
          <w:rFonts w:ascii="Times New Roman" w:hAnsi="Times New Roman" w:cs="Times New Roman"/>
          <w:i/>
          <w:iCs/>
          <w:sz w:val="24"/>
          <w:szCs w:val="24"/>
          <w:lang w:val="en-IN"/>
        </w:rPr>
        <w:t>yfinance</w:t>
      </w:r>
      <w:proofErr w:type="spellEnd"/>
    </w:p>
    <w:p w14:paraId="0B553905" w14:textId="77777777" w:rsidR="001F756B" w:rsidRPr="001F756B" w:rsidRDefault="001F756B" w:rsidP="001F756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F756B">
        <w:rPr>
          <w:rFonts w:ascii="Times New Roman" w:hAnsi="Times New Roman" w:cs="Times New Roman"/>
          <w:b/>
          <w:bCs/>
          <w:sz w:val="24"/>
          <w:szCs w:val="24"/>
          <w:lang w:val="en-IN"/>
        </w:rPr>
        <w:t>Primary objectives</w:t>
      </w:r>
    </w:p>
    <w:p w14:paraId="5F791A0E" w14:textId="56D80F9B" w:rsidR="001F756B" w:rsidRPr="007A66BE" w:rsidRDefault="001F756B" w:rsidP="007A66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A66BE">
        <w:rPr>
          <w:rFonts w:ascii="Times New Roman" w:hAnsi="Times New Roman" w:cs="Times New Roman"/>
          <w:sz w:val="24"/>
          <w:szCs w:val="24"/>
          <w:lang w:val="en-IN"/>
        </w:rPr>
        <w:t xml:space="preserve">Extract historical price data using </w:t>
      </w:r>
      <w:proofErr w:type="spellStart"/>
      <w:r w:rsidRPr="007A66BE">
        <w:rPr>
          <w:rFonts w:ascii="Times New Roman" w:hAnsi="Times New Roman" w:cs="Times New Roman"/>
          <w:sz w:val="24"/>
          <w:szCs w:val="24"/>
          <w:lang w:val="en-IN"/>
        </w:rPr>
        <w:t>yfinance</w:t>
      </w:r>
      <w:proofErr w:type="spellEnd"/>
      <w:r w:rsidRPr="007A66BE">
        <w:rPr>
          <w:rFonts w:ascii="Times New Roman" w:hAnsi="Times New Roman" w:cs="Times New Roman"/>
          <w:sz w:val="24"/>
          <w:szCs w:val="24"/>
          <w:lang w:val="en-IN"/>
        </w:rPr>
        <w:t xml:space="preserve"> for analysis.</w:t>
      </w:r>
    </w:p>
    <w:p w14:paraId="1BA4958B" w14:textId="77777777" w:rsidR="007A66BE" w:rsidRPr="007A66BE" w:rsidRDefault="00000000" w:rsidP="007A66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A66BE">
        <w:rPr>
          <w:rFonts w:ascii="Times New Roman" w:hAnsi="Times New Roman" w:cs="Times New Roman"/>
          <w:sz w:val="24"/>
          <w:szCs w:val="24"/>
        </w:rPr>
        <w:t xml:space="preserve">A runnable </w:t>
      </w:r>
      <w:proofErr w:type="spellStart"/>
      <w:r w:rsidRPr="007A66BE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7A66BE">
        <w:rPr>
          <w:rFonts w:ascii="Times New Roman" w:hAnsi="Times New Roman" w:cs="Times New Roman"/>
          <w:sz w:val="24"/>
          <w:szCs w:val="24"/>
        </w:rPr>
        <w:t xml:space="preserve"> notebook (.</w:t>
      </w:r>
      <w:proofErr w:type="spellStart"/>
      <w:r w:rsidRPr="007A66BE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7A66BE">
        <w:rPr>
          <w:rFonts w:ascii="Times New Roman" w:hAnsi="Times New Roman" w:cs="Times New Roman"/>
          <w:sz w:val="24"/>
          <w:szCs w:val="24"/>
        </w:rPr>
        <w:t>) implementing the pipeline.</w:t>
      </w:r>
    </w:p>
    <w:p w14:paraId="231D42CD" w14:textId="77777777" w:rsidR="007A66BE" w:rsidRDefault="00000000" w:rsidP="007A66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A66BE">
        <w:rPr>
          <w:rFonts w:ascii="Times New Roman" w:hAnsi="Times New Roman" w:cs="Times New Roman"/>
          <w:sz w:val="24"/>
          <w:szCs w:val="24"/>
        </w:rPr>
        <w:t>A consolidated CSV table with stacked financial statements (annual + quarterly).</w:t>
      </w:r>
    </w:p>
    <w:p w14:paraId="344BAB7A" w14:textId="77777777" w:rsidR="00AB2BC3" w:rsidRPr="007A66BE" w:rsidRDefault="00AB2BC3" w:rsidP="00AB2B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A66BE">
        <w:rPr>
          <w:rFonts w:ascii="Times New Roman" w:hAnsi="Times New Roman" w:cs="Times New Roman"/>
          <w:sz w:val="24"/>
          <w:szCs w:val="24"/>
          <w:lang w:val="en-IN"/>
        </w:rPr>
        <w:t>Compute common technical indicators (SMA, EMA, RSI, MACD, Bollinger Bands, Volume MA).</w:t>
      </w:r>
    </w:p>
    <w:p w14:paraId="0ECD95AC" w14:textId="5389F91F" w:rsidR="007A66BE" w:rsidRPr="00AB2BC3" w:rsidRDefault="00AB2BC3" w:rsidP="00AB2B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A66BE">
        <w:rPr>
          <w:rFonts w:ascii="Times New Roman" w:hAnsi="Times New Roman" w:cs="Times New Roman"/>
          <w:sz w:val="24"/>
          <w:szCs w:val="24"/>
          <w:lang w:val="en-IN"/>
        </w:rPr>
        <w:t>Plot price and indicator overlays with matplotlib (publication-quality charts).</w:t>
      </w:r>
    </w:p>
    <w:p w14:paraId="5C1BB648" w14:textId="2E9427F5" w:rsidR="00664243" w:rsidRPr="007A66BE" w:rsidRDefault="00000000" w:rsidP="007A66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A66BE">
        <w:rPr>
          <w:rFonts w:ascii="Times New Roman" w:hAnsi="Times New Roman" w:cs="Times New Roman"/>
          <w:sz w:val="24"/>
          <w:szCs w:val="24"/>
        </w:rPr>
        <w:t>A short analysis interpretation of fundamentals vs price.</w:t>
      </w:r>
    </w:p>
    <w:p w14:paraId="2E2CCA8A" w14:textId="77777777" w:rsidR="00664243" w:rsidRPr="007A66BE" w:rsidRDefault="00000000">
      <w:pPr>
        <w:pStyle w:val="Heading1"/>
        <w:rPr>
          <w:rFonts w:ascii="Times New Roman" w:hAnsi="Times New Roman" w:cs="Times New Roman"/>
        </w:rPr>
      </w:pPr>
      <w:r w:rsidRPr="007A66BE">
        <w:rPr>
          <w:rFonts w:ascii="Times New Roman" w:hAnsi="Times New Roman" w:cs="Times New Roman"/>
        </w:rPr>
        <w:t>3. Tools &amp; dependencies</w:t>
      </w:r>
    </w:p>
    <w:p w14:paraId="0762D692" w14:textId="7D6507B0" w:rsidR="00664243" w:rsidRPr="007A66BE" w:rsidRDefault="00000000">
      <w:pPr>
        <w:rPr>
          <w:rFonts w:ascii="Times New Roman" w:hAnsi="Times New Roman" w:cs="Times New Roman"/>
          <w:sz w:val="24"/>
          <w:szCs w:val="24"/>
        </w:rPr>
      </w:pPr>
      <w:r w:rsidRPr="007A66BE">
        <w:rPr>
          <w:rFonts w:ascii="Times New Roman" w:hAnsi="Times New Roman" w:cs="Times New Roman"/>
          <w:sz w:val="24"/>
          <w:szCs w:val="24"/>
        </w:rPr>
        <w:t>Python (3.8+)</w:t>
      </w:r>
      <w:r w:rsidRPr="007A66BE">
        <w:rPr>
          <w:rFonts w:ascii="Times New Roman" w:hAnsi="Times New Roman" w:cs="Times New Roman"/>
          <w:sz w:val="24"/>
          <w:szCs w:val="24"/>
        </w:rPr>
        <w:br/>
        <w:t>Libraries: yfinance, pandas, numpy, matplotlib</w:t>
      </w:r>
      <w:r w:rsidRPr="007A66BE">
        <w:rPr>
          <w:rFonts w:ascii="Times New Roman" w:hAnsi="Times New Roman" w:cs="Times New Roman"/>
          <w:sz w:val="24"/>
          <w:szCs w:val="24"/>
        </w:rPr>
        <w:br/>
      </w:r>
      <w:r w:rsidRPr="007A66BE">
        <w:rPr>
          <w:rFonts w:ascii="Times New Roman" w:hAnsi="Times New Roman" w:cs="Times New Roman"/>
          <w:sz w:val="24"/>
          <w:szCs w:val="24"/>
        </w:rPr>
        <w:br/>
        <w:t>Install:</w:t>
      </w:r>
      <w:r w:rsidRPr="007A66BE">
        <w:rPr>
          <w:rFonts w:ascii="Times New Roman" w:hAnsi="Times New Roman" w:cs="Times New Roman"/>
          <w:sz w:val="24"/>
          <w:szCs w:val="24"/>
        </w:rPr>
        <w:br/>
        <w:t xml:space="preserve">pip install </w:t>
      </w:r>
      <w:proofErr w:type="spellStart"/>
      <w:r w:rsidRPr="007A66BE">
        <w:rPr>
          <w:rFonts w:ascii="Times New Roman" w:hAnsi="Times New Roman" w:cs="Times New Roman"/>
          <w:sz w:val="24"/>
          <w:szCs w:val="24"/>
        </w:rPr>
        <w:t>yfinance</w:t>
      </w:r>
      <w:proofErr w:type="spellEnd"/>
      <w:r w:rsidRPr="007A66BE">
        <w:rPr>
          <w:rFonts w:ascii="Times New Roman" w:hAnsi="Times New Roman" w:cs="Times New Roman"/>
          <w:sz w:val="24"/>
          <w:szCs w:val="24"/>
        </w:rPr>
        <w:t xml:space="preserve"> pandas </w:t>
      </w:r>
      <w:proofErr w:type="spellStart"/>
      <w:r w:rsidRPr="007A66B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A66BE">
        <w:rPr>
          <w:rFonts w:ascii="Times New Roman" w:hAnsi="Times New Roman" w:cs="Times New Roman"/>
          <w:sz w:val="24"/>
          <w:szCs w:val="24"/>
        </w:rPr>
        <w:t xml:space="preserve"> matplotlib</w:t>
      </w:r>
      <w:r w:rsidR="001F756B" w:rsidRPr="007A66BE">
        <w:rPr>
          <w:rFonts w:ascii="Times New Roman" w:hAnsi="Times New Roman" w:cs="Times New Roman"/>
          <w:sz w:val="24"/>
          <w:szCs w:val="24"/>
        </w:rPr>
        <w:t xml:space="preserve"> ta</w:t>
      </w:r>
    </w:p>
    <w:p w14:paraId="75CE489F" w14:textId="77898905" w:rsidR="00664243" w:rsidRPr="007A66BE" w:rsidRDefault="00000000">
      <w:pPr>
        <w:pStyle w:val="Heading1"/>
        <w:rPr>
          <w:rFonts w:ascii="Times New Roman" w:hAnsi="Times New Roman" w:cs="Times New Roman"/>
        </w:rPr>
      </w:pPr>
      <w:r w:rsidRPr="007A66BE">
        <w:rPr>
          <w:rFonts w:ascii="Times New Roman" w:hAnsi="Times New Roman" w:cs="Times New Roman"/>
        </w:rPr>
        <w:lastRenderedPageBreak/>
        <w:t>4. Dataset</w:t>
      </w:r>
    </w:p>
    <w:p w14:paraId="05C4F4B3" w14:textId="2C7DEAFF" w:rsidR="00664243" w:rsidRPr="007A66BE" w:rsidRDefault="00000000">
      <w:pPr>
        <w:rPr>
          <w:rFonts w:ascii="Times New Roman" w:hAnsi="Times New Roman" w:cs="Times New Roman"/>
          <w:sz w:val="24"/>
          <w:szCs w:val="24"/>
        </w:rPr>
      </w:pPr>
      <w:r w:rsidRPr="007A66BE">
        <w:rPr>
          <w:rFonts w:ascii="Times New Roman" w:hAnsi="Times New Roman" w:cs="Times New Roman"/>
          <w:sz w:val="24"/>
          <w:szCs w:val="24"/>
        </w:rPr>
        <w:t>- Tickers: any ticker supported by yfinance (e.g., AAPL, MSFT, RELIANCE.NS)</w:t>
      </w:r>
      <w:r w:rsidRPr="007A66BE">
        <w:rPr>
          <w:rFonts w:ascii="Times New Roman" w:hAnsi="Times New Roman" w:cs="Times New Roman"/>
          <w:sz w:val="24"/>
          <w:szCs w:val="24"/>
        </w:rPr>
        <w:br/>
        <w:t>- Periods: choose period='5y' (or start/end for fixed ranges)</w:t>
      </w:r>
      <w:r w:rsidRPr="007A66BE">
        <w:rPr>
          <w:rFonts w:ascii="Times New Roman" w:hAnsi="Times New Roman" w:cs="Times New Roman"/>
          <w:sz w:val="24"/>
          <w:szCs w:val="24"/>
        </w:rPr>
        <w:br/>
        <w:t xml:space="preserve">- Fields: financial statements returned by </w:t>
      </w:r>
      <w:proofErr w:type="spellStart"/>
      <w:r w:rsidRPr="007A66BE">
        <w:rPr>
          <w:rFonts w:ascii="Times New Roman" w:hAnsi="Times New Roman" w:cs="Times New Roman"/>
          <w:sz w:val="24"/>
          <w:szCs w:val="24"/>
        </w:rPr>
        <w:t>yfinance.Ticker</w:t>
      </w:r>
      <w:proofErr w:type="spellEnd"/>
      <w:r w:rsidRPr="007A66BE">
        <w:rPr>
          <w:rFonts w:ascii="Times New Roman" w:hAnsi="Times New Roman" w:cs="Times New Roman"/>
          <w:sz w:val="24"/>
          <w:szCs w:val="24"/>
        </w:rPr>
        <w:t>; price fields Open/High/Low/Close/Adj Close/Volume</w:t>
      </w:r>
      <w:r w:rsidRPr="007A66BE">
        <w:rPr>
          <w:rFonts w:ascii="Times New Roman" w:hAnsi="Times New Roman" w:cs="Times New Roman"/>
          <w:sz w:val="24"/>
          <w:szCs w:val="24"/>
        </w:rPr>
        <w:br/>
        <w:t>Notes: yfinance uses different column names across tickers/markets — inspect raw tables and adapt if needed.</w:t>
      </w:r>
    </w:p>
    <w:p w14:paraId="6FEC3118" w14:textId="77777777" w:rsidR="00664243" w:rsidRPr="007A66BE" w:rsidRDefault="00000000">
      <w:pPr>
        <w:pStyle w:val="Heading1"/>
        <w:rPr>
          <w:rFonts w:ascii="Times New Roman" w:hAnsi="Times New Roman" w:cs="Times New Roman"/>
        </w:rPr>
      </w:pPr>
      <w:r w:rsidRPr="007A66BE">
        <w:rPr>
          <w:rFonts w:ascii="Times New Roman" w:hAnsi="Times New Roman" w:cs="Times New Roman"/>
        </w:rPr>
        <w:t>5. High-level process flow</w:t>
      </w:r>
    </w:p>
    <w:p w14:paraId="53245D27" w14:textId="35FFDCCE" w:rsidR="00664243" w:rsidRPr="007A66BE" w:rsidRDefault="00000000">
      <w:pPr>
        <w:rPr>
          <w:rFonts w:ascii="Times New Roman" w:hAnsi="Times New Roman" w:cs="Times New Roman"/>
          <w:sz w:val="24"/>
          <w:szCs w:val="24"/>
        </w:rPr>
      </w:pPr>
      <w:r w:rsidRPr="007A66BE">
        <w:rPr>
          <w:rFonts w:ascii="Times New Roman" w:hAnsi="Times New Roman" w:cs="Times New Roman"/>
          <w:sz w:val="24"/>
          <w:szCs w:val="24"/>
        </w:rPr>
        <w:t>1. Environment setup (install libs + notebook)</w:t>
      </w:r>
      <w:r w:rsidRPr="007A66BE">
        <w:rPr>
          <w:rFonts w:ascii="Times New Roman" w:hAnsi="Times New Roman" w:cs="Times New Roman"/>
          <w:sz w:val="24"/>
          <w:szCs w:val="24"/>
        </w:rPr>
        <w:br/>
        <w:t>2. Download price time series for chosen ticker</w:t>
      </w:r>
      <w:r w:rsidRPr="007A66BE">
        <w:rPr>
          <w:rFonts w:ascii="Times New Roman" w:hAnsi="Times New Roman" w:cs="Times New Roman"/>
          <w:sz w:val="24"/>
          <w:szCs w:val="24"/>
        </w:rPr>
        <w:br/>
        <w:t xml:space="preserve">3. Fetch fundamentals using </w:t>
      </w:r>
      <w:proofErr w:type="spellStart"/>
      <w:r w:rsidRPr="007A66BE">
        <w:rPr>
          <w:rFonts w:ascii="Times New Roman" w:hAnsi="Times New Roman" w:cs="Times New Roman"/>
          <w:sz w:val="24"/>
          <w:szCs w:val="24"/>
        </w:rPr>
        <w:t>yfinance.Ticker</w:t>
      </w:r>
      <w:proofErr w:type="spellEnd"/>
      <w:r w:rsidR="006202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0213">
        <w:rPr>
          <w:rFonts w:ascii="Times New Roman" w:hAnsi="Times New Roman" w:cs="Times New Roman"/>
          <w:sz w:val="24"/>
          <w:szCs w:val="24"/>
        </w:rPr>
        <w:t>yfinance.download</w:t>
      </w:r>
      <w:proofErr w:type="spellEnd"/>
      <w:r w:rsidRPr="007A66BE">
        <w:rPr>
          <w:rFonts w:ascii="Times New Roman" w:hAnsi="Times New Roman" w:cs="Times New Roman"/>
          <w:sz w:val="24"/>
          <w:szCs w:val="24"/>
        </w:rPr>
        <w:br/>
        <w:t>4. Normalize each statement (transpose periods → rows)</w:t>
      </w:r>
      <w:r w:rsidRPr="007A66BE">
        <w:rPr>
          <w:rFonts w:ascii="Times New Roman" w:hAnsi="Times New Roman" w:cs="Times New Roman"/>
          <w:sz w:val="24"/>
          <w:szCs w:val="24"/>
        </w:rPr>
        <w:br/>
        <w:t>5. Concatenate all statements into a single table</w:t>
      </w:r>
      <w:r w:rsidRPr="007A66BE">
        <w:rPr>
          <w:rFonts w:ascii="Times New Roman" w:hAnsi="Times New Roman" w:cs="Times New Roman"/>
          <w:sz w:val="24"/>
          <w:szCs w:val="24"/>
        </w:rPr>
        <w:br/>
        <w:t>6. Save the consolidated table (CSV)</w:t>
      </w:r>
      <w:r w:rsidRPr="007A66BE">
        <w:rPr>
          <w:rFonts w:ascii="Times New Roman" w:hAnsi="Times New Roman" w:cs="Times New Roman"/>
          <w:sz w:val="24"/>
          <w:szCs w:val="24"/>
        </w:rPr>
        <w:br/>
        <w:t>7. Compute technical indicators on price (SMA/EMA/RSI/MACD)</w:t>
      </w:r>
      <w:r w:rsidRPr="007A66BE">
        <w:rPr>
          <w:rFonts w:ascii="Times New Roman" w:hAnsi="Times New Roman" w:cs="Times New Roman"/>
          <w:sz w:val="24"/>
          <w:szCs w:val="24"/>
        </w:rPr>
        <w:br/>
        <w:t>8. Plot price + indicators using matplotlib</w:t>
      </w:r>
      <w:r w:rsidRPr="007A66BE">
        <w:rPr>
          <w:rFonts w:ascii="Times New Roman" w:hAnsi="Times New Roman" w:cs="Times New Roman"/>
          <w:sz w:val="24"/>
          <w:szCs w:val="24"/>
        </w:rPr>
        <w:br/>
        <w:t>9. Interpret results &amp; export deliverables</w:t>
      </w:r>
    </w:p>
    <w:p w14:paraId="51B3C544" w14:textId="1422AB2B" w:rsidR="00664243" w:rsidRPr="007A66BE" w:rsidRDefault="001F756B">
      <w:pPr>
        <w:pStyle w:val="Heading1"/>
        <w:rPr>
          <w:rFonts w:ascii="Times New Roman" w:hAnsi="Times New Roman" w:cs="Times New Roman"/>
        </w:rPr>
      </w:pPr>
      <w:r w:rsidRPr="007A66BE">
        <w:rPr>
          <w:rFonts w:ascii="Times New Roman" w:hAnsi="Times New Roman" w:cs="Times New Roman"/>
        </w:rPr>
        <w:t>6. Insights of Analysis</w:t>
      </w:r>
    </w:p>
    <w:p w14:paraId="04E748DE" w14:textId="7359437B" w:rsidR="001F7618" w:rsidRDefault="00000000">
      <w:pPr>
        <w:rPr>
          <w:rFonts w:ascii="Times New Roman" w:hAnsi="Times New Roman" w:cs="Times New Roman"/>
          <w:sz w:val="24"/>
          <w:szCs w:val="24"/>
        </w:rPr>
      </w:pPr>
      <w:r w:rsidRPr="007A66BE">
        <w:rPr>
          <w:rFonts w:ascii="Times New Roman" w:hAnsi="Times New Roman" w:cs="Times New Roman"/>
          <w:sz w:val="24"/>
          <w:szCs w:val="24"/>
        </w:rPr>
        <w:t>- Are revenues and net income trending up or down?</w:t>
      </w:r>
      <w:r w:rsidRPr="007A66BE">
        <w:rPr>
          <w:rFonts w:ascii="Times New Roman" w:hAnsi="Times New Roman" w:cs="Times New Roman"/>
          <w:sz w:val="24"/>
          <w:szCs w:val="24"/>
        </w:rPr>
        <w:br/>
        <w:t>- Does cash from operations support net income?</w:t>
      </w:r>
      <w:r w:rsidRPr="007A66BE">
        <w:rPr>
          <w:rFonts w:ascii="Times New Roman" w:hAnsi="Times New Roman" w:cs="Times New Roman"/>
          <w:sz w:val="24"/>
          <w:szCs w:val="24"/>
        </w:rPr>
        <w:br/>
        <w:t>- Any large swings in liabilities or negative equity?</w:t>
      </w:r>
      <w:r w:rsidRPr="007A66BE">
        <w:rPr>
          <w:rFonts w:ascii="Times New Roman" w:hAnsi="Times New Roman" w:cs="Times New Roman"/>
          <w:sz w:val="24"/>
          <w:szCs w:val="24"/>
        </w:rPr>
        <w:br/>
        <w:t>- Does price action reflect fundamentals?</w:t>
      </w:r>
      <w:r w:rsidRPr="007A66BE">
        <w:rPr>
          <w:rFonts w:ascii="Times New Roman" w:hAnsi="Times New Roman" w:cs="Times New Roman"/>
          <w:sz w:val="24"/>
          <w:szCs w:val="24"/>
        </w:rPr>
        <w:br/>
        <w:t>- Use RSI and MACD panels to note momentum vs long-term trend.</w:t>
      </w:r>
    </w:p>
    <w:p w14:paraId="6071988F" w14:textId="77777777" w:rsidR="001F7618" w:rsidRPr="001F7618" w:rsidRDefault="001F7618" w:rsidP="001F7618">
      <w:pPr>
        <w:pStyle w:val="Heading1"/>
        <w:rPr>
          <w:rFonts w:ascii="Times New Roman" w:hAnsi="Times New Roman" w:cs="Times New Roman"/>
          <w:sz w:val="24"/>
          <w:szCs w:val="24"/>
          <w:lang w:val="en-IN"/>
        </w:rPr>
      </w:pPr>
      <w:r w:rsidRPr="001F7618">
        <w:rPr>
          <w:rFonts w:ascii="Times New Roman" w:hAnsi="Times New Roman" w:cs="Times New Roman"/>
          <w:sz w:val="24"/>
          <w:szCs w:val="24"/>
          <w:lang w:val="en-IN"/>
        </w:rPr>
        <w:t>Examples</w:t>
      </w:r>
    </w:p>
    <w:p w14:paraId="00F6955F" w14:textId="77777777" w:rsidR="001F7618" w:rsidRPr="001F7618" w:rsidRDefault="001F7618" w:rsidP="001F761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F7618">
        <w:rPr>
          <w:rFonts w:ascii="Times New Roman" w:hAnsi="Times New Roman" w:cs="Times New Roman"/>
          <w:sz w:val="24"/>
          <w:szCs w:val="24"/>
          <w:lang w:val="en-IN"/>
        </w:rPr>
        <w:t>Here are some example tickers:</w:t>
      </w:r>
    </w:p>
    <w:p w14:paraId="0ECD14D0" w14:textId="77777777" w:rsidR="001F7618" w:rsidRPr="001F7618" w:rsidRDefault="001F7618" w:rsidP="001F761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F7618">
        <w:rPr>
          <w:rFonts w:ascii="Times New Roman" w:hAnsi="Times New Roman" w:cs="Times New Roman"/>
          <w:b/>
          <w:bCs/>
          <w:sz w:val="24"/>
          <w:szCs w:val="24"/>
          <w:lang w:val="en-IN"/>
        </w:rPr>
        <w:t>Indian / NSE</w:t>
      </w:r>
    </w:p>
    <w:p w14:paraId="6CA424FC" w14:textId="458D78B5" w:rsidR="001F7618" w:rsidRPr="001F7618" w:rsidRDefault="001F7618" w:rsidP="001F761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F7618">
        <w:rPr>
          <w:rFonts w:ascii="Times New Roman" w:hAnsi="Times New Roman" w:cs="Times New Roman"/>
          <w:sz w:val="24"/>
          <w:szCs w:val="24"/>
          <w:lang w:val="en-IN"/>
        </w:rPr>
        <w:t xml:space="preserve">Reliance Industries → RELIANCE.NS </w:t>
      </w:r>
    </w:p>
    <w:p w14:paraId="702BD071" w14:textId="287FAFF1" w:rsidR="001F7618" w:rsidRPr="001F7618" w:rsidRDefault="001F7618" w:rsidP="001F761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F7618">
        <w:rPr>
          <w:rFonts w:ascii="Times New Roman" w:hAnsi="Times New Roman" w:cs="Times New Roman"/>
          <w:sz w:val="24"/>
          <w:szCs w:val="24"/>
          <w:lang w:val="en-IN"/>
        </w:rPr>
        <w:t xml:space="preserve">Tata Motors → TATAMOTORS.NS </w:t>
      </w:r>
    </w:p>
    <w:p w14:paraId="5BE86F11" w14:textId="2AC6D254" w:rsidR="001F7618" w:rsidRPr="001F7618" w:rsidRDefault="001F7618" w:rsidP="001F761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F7618">
        <w:rPr>
          <w:rFonts w:ascii="Times New Roman" w:hAnsi="Times New Roman" w:cs="Times New Roman"/>
          <w:sz w:val="24"/>
          <w:szCs w:val="24"/>
          <w:lang w:val="en-IN"/>
        </w:rPr>
        <w:t xml:space="preserve">Infosys → INFY.NS </w:t>
      </w:r>
    </w:p>
    <w:p w14:paraId="21C6CDFC" w14:textId="77777777" w:rsidR="001F7618" w:rsidRDefault="001F7618" w:rsidP="001F7618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71AD0B02" w14:textId="77777777" w:rsidR="001F7618" w:rsidRPr="001F7618" w:rsidRDefault="001F7618" w:rsidP="001F7618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7EF9CE4A" w14:textId="77777777" w:rsidR="001F7618" w:rsidRPr="001F7618" w:rsidRDefault="001F7618" w:rsidP="001F761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F7618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Indian / BSE</w:t>
      </w:r>
    </w:p>
    <w:p w14:paraId="506BFB65" w14:textId="66717C9F" w:rsidR="001F7618" w:rsidRPr="001F7618" w:rsidRDefault="001F7618" w:rsidP="001F761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F7618">
        <w:rPr>
          <w:rFonts w:ascii="Times New Roman" w:hAnsi="Times New Roman" w:cs="Times New Roman"/>
          <w:sz w:val="24"/>
          <w:szCs w:val="24"/>
          <w:lang w:val="en-IN"/>
        </w:rPr>
        <w:t>Same company may have a BSE variant: e.g. RELIANCE.BO for the BSE listing of Reliance.</w:t>
      </w:r>
    </w:p>
    <w:p w14:paraId="59983E1D" w14:textId="77777777" w:rsidR="001F7618" w:rsidRPr="001F7618" w:rsidRDefault="001F7618" w:rsidP="001F761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F7618">
        <w:rPr>
          <w:rFonts w:ascii="Times New Roman" w:hAnsi="Times New Roman" w:cs="Times New Roman"/>
          <w:b/>
          <w:bCs/>
          <w:sz w:val="24"/>
          <w:szCs w:val="24"/>
          <w:lang w:val="en-IN"/>
        </w:rPr>
        <w:t>Global / US</w:t>
      </w:r>
    </w:p>
    <w:p w14:paraId="4093B201" w14:textId="77777777" w:rsidR="001F7618" w:rsidRPr="001F7618" w:rsidRDefault="001F7618" w:rsidP="001F761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F7618">
        <w:rPr>
          <w:rFonts w:ascii="Times New Roman" w:hAnsi="Times New Roman" w:cs="Times New Roman"/>
          <w:sz w:val="24"/>
          <w:szCs w:val="24"/>
          <w:lang w:val="en-IN"/>
        </w:rPr>
        <w:t>Apple → AAPL</w:t>
      </w:r>
    </w:p>
    <w:p w14:paraId="7D20B789" w14:textId="77777777" w:rsidR="001F7618" w:rsidRPr="001F7618" w:rsidRDefault="001F7618" w:rsidP="001F761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F7618">
        <w:rPr>
          <w:rFonts w:ascii="Times New Roman" w:hAnsi="Times New Roman" w:cs="Times New Roman"/>
          <w:sz w:val="24"/>
          <w:szCs w:val="24"/>
          <w:lang w:val="en-IN"/>
        </w:rPr>
        <w:t>Microsoft → MSFT</w:t>
      </w:r>
    </w:p>
    <w:p w14:paraId="6B2E078A" w14:textId="77777777" w:rsidR="001F7618" w:rsidRPr="001F7618" w:rsidRDefault="001F7618" w:rsidP="001F761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F7618">
        <w:rPr>
          <w:rFonts w:ascii="Times New Roman" w:hAnsi="Times New Roman" w:cs="Times New Roman"/>
          <w:sz w:val="24"/>
          <w:szCs w:val="24"/>
          <w:lang w:val="en-IN"/>
        </w:rPr>
        <w:t>Tesla → TSLA</w:t>
      </w:r>
    </w:p>
    <w:p w14:paraId="5FE4343D" w14:textId="77777777" w:rsidR="001F7618" w:rsidRPr="001F7618" w:rsidRDefault="001F7618" w:rsidP="001F761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F7618">
        <w:rPr>
          <w:rFonts w:ascii="Times New Roman" w:hAnsi="Times New Roman" w:cs="Times New Roman"/>
          <w:b/>
          <w:bCs/>
          <w:sz w:val="24"/>
          <w:szCs w:val="24"/>
          <w:lang w:val="en-IN"/>
        </w:rPr>
        <w:t>Indexes</w:t>
      </w:r>
    </w:p>
    <w:p w14:paraId="60225F5F" w14:textId="7EA5B627" w:rsidR="007A66BE" w:rsidRPr="001F7618" w:rsidRDefault="001F7618" w:rsidP="001F761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F7618">
        <w:rPr>
          <w:rFonts w:ascii="Times New Roman" w:hAnsi="Times New Roman" w:cs="Times New Roman"/>
          <w:sz w:val="24"/>
          <w:szCs w:val="24"/>
          <w:lang w:val="en-IN"/>
        </w:rPr>
        <w:t>Nifty 50 → ^NSEI</w:t>
      </w:r>
    </w:p>
    <w:p w14:paraId="501B59A3" w14:textId="77777777" w:rsidR="001F7618" w:rsidRPr="001F7618" w:rsidRDefault="001F7618" w:rsidP="001F7618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37268E6B" w14:textId="381A33A9" w:rsidR="007A66BE" w:rsidRDefault="007A66BE" w:rsidP="007A66BE">
      <w:pPr>
        <w:pStyle w:val="Heading1"/>
      </w:pPr>
      <w:r w:rsidRPr="007A66BE">
        <w:t>Step-by-step guide</w:t>
      </w:r>
    </w:p>
    <w:p w14:paraId="24D429C3" w14:textId="77777777" w:rsidR="007A66BE" w:rsidRDefault="007A66BE" w:rsidP="007A66BE"/>
    <w:p w14:paraId="5B08EA7C" w14:textId="6D12A57A" w:rsidR="007A66BE" w:rsidRPr="007A66BE" w:rsidRDefault="007A66BE" w:rsidP="007A6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66BE">
        <w:rPr>
          <w:rFonts w:ascii="Times New Roman" w:hAnsi="Times New Roman" w:cs="Times New Roman"/>
          <w:b/>
          <w:bCs/>
          <w:sz w:val="24"/>
          <w:szCs w:val="24"/>
        </w:rPr>
        <w:t>Step 0 — Imports</w:t>
      </w:r>
    </w:p>
    <w:p w14:paraId="0751B2A1" w14:textId="77777777" w:rsidR="007A66BE" w:rsidRPr="007A66BE" w:rsidRDefault="007A66BE" w:rsidP="007A66BE">
      <w:pPr>
        <w:rPr>
          <w:lang w:val="en-IN"/>
        </w:rPr>
      </w:pPr>
      <w:r w:rsidRPr="007A66BE">
        <w:rPr>
          <w:lang w:val="en-IN"/>
        </w:rPr>
        <w:t xml:space="preserve">import </w:t>
      </w:r>
      <w:proofErr w:type="spellStart"/>
      <w:r w:rsidRPr="007A66BE">
        <w:rPr>
          <w:lang w:val="en-IN"/>
        </w:rPr>
        <w:t>yfinance</w:t>
      </w:r>
      <w:proofErr w:type="spellEnd"/>
      <w:r w:rsidRPr="007A66BE">
        <w:rPr>
          <w:lang w:val="en-IN"/>
        </w:rPr>
        <w:t xml:space="preserve"> as </w:t>
      </w:r>
      <w:proofErr w:type="spellStart"/>
      <w:r w:rsidRPr="007A66BE">
        <w:rPr>
          <w:lang w:val="en-IN"/>
        </w:rPr>
        <w:t>yf</w:t>
      </w:r>
      <w:proofErr w:type="spellEnd"/>
    </w:p>
    <w:p w14:paraId="643E792B" w14:textId="77777777" w:rsidR="007A66BE" w:rsidRPr="007A66BE" w:rsidRDefault="007A66BE" w:rsidP="007A66BE">
      <w:pPr>
        <w:rPr>
          <w:lang w:val="en-IN"/>
        </w:rPr>
      </w:pPr>
      <w:r w:rsidRPr="007A66BE">
        <w:rPr>
          <w:lang w:val="en-IN"/>
        </w:rPr>
        <w:t>import pandas as pd</w:t>
      </w:r>
    </w:p>
    <w:p w14:paraId="4BBB46AE" w14:textId="77777777" w:rsidR="007A66BE" w:rsidRPr="007A66BE" w:rsidRDefault="007A66BE" w:rsidP="007A66BE">
      <w:pPr>
        <w:rPr>
          <w:lang w:val="en-IN"/>
        </w:rPr>
      </w:pPr>
      <w:r w:rsidRPr="007A66BE">
        <w:rPr>
          <w:lang w:val="en-IN"/>
        </w:rPr>
        <w:t xml:space="preserve">import </w:t>
      </w:r>
      <w:proofErr w:type="spellStart"/>
      <w:r w:rsidRPr="007A66BE">
        <w:rPr>
          <w:lang w:val="en-IN"/>
        </w:rPr>
        <w:t>numpy</w:t>
      </w:r>
      <w:proofErr w:type="spellEnd"/>
      <w:r w:rsidRPr="007A66BE">
        <w:rPr>
          <w:lang w:val="en-IN"/>
        </w:rPr>
        <w:t xml:space="preserve"> as np</w:t>
      </w:r>
    </w:p>
    <w:p w14:paraId="6A9355CD" w14:textId="77777777" w:rsidR="007A66BE" w:rsidRPr="007A66BE" w:rsidRDefault="007A66BE" w:rsidP="007A66BE">
      <w:pPr>
        <w:rPr>
          <w:lang w:val="en-IN"/>
        </w:rPr>
      </w:pPr>
      <w:r w:rsidRPr="007A66BE">
        <w:rPr>
          <w:lang w:val="en-IN"/>
        </w:rPr>
        <w:t xml:space="preserve">import </w:t>
      </w:r>
      <w:proofErr w:type="spellStart"/>
      <w:r w:rsidRPr="007A66BE">
        <w:rPr>
          <w:lang w:val="en-IN"/>
        </w:rPr>
        <w:t>matplotlib.pyplot</w:t>
      </w:r>
      <w:proofErr w:type="spellEnd"/>
      <w:r w:rsidRPr="007A66BE">
        <w:rPr>
          <w:lang w:val="en-IN"/>
        </w:rPr>
        <w:t xml:space="preserve"> as </w:t>
      </w:r>
      <w:proofErr w:type="spellStart"/>
      <w:r w:rsidRPr="007A66BE">
        <w:rPr>
          <w:lang w:val="en-IN"/>
        </w:rPr>
        <w:t>plt</w:t>
      </w:r>
      <w:proofErr w:type="spellEnd"/>
    </w:p>
    <w:p w14:paraId="314F9C73" w14:textId="77777777" w:rsidR="007A66BE" w:rsidRPr="007A66BE" w:rsidRDefault="007A66BE" w:rsidP="007A66BE">
      <w:pPr>
        <w:rPr>
          <w:lang w:val="en-IN"/>
        </w:rPr>
      </w:pPr>
      <w:r w:rsidRPr="007A66BE">
        <w:rPr>
          <w:lang w:val="en-IN"/>
        </w:rPr>
        <w:t xml:space="preserve">from </w:t>
      </w:r>
      <w:proofErr w:type="spellStart"/>
      <w:r w:rsidRPr="007A66BE">
        <w:rPr>
          <w:lang w:val="en-IN"/>
        </w:rPr>
        <w:t>matplotlib.dates</w:t>
      </w:r>
      <w:proofErr w:type="spellEnd"/>
      <w:r w:rsidRPr="007A66BE">
        <w:rPr>
          <w:lang w:val="en-IN"/>
        </w:rPr>
        <w:t xml:space="preserve"> import </w:t>
      </w:r>
      <w:proofErr w:type="spellStart"/>
      <w:r w:rsidRPr="007A66BE">
        <w:rPr>
          <w:lang w:val="en-IN"/>
        </w:rPr>
        <w:t>DateFormatter</w:t>
      </w:r>
      <w:proofErr w:type="spellEnd"/>
    </w:p>
    <w:p w14:paraId="5631AEBC" w14:textId="77777777" w:rsidR="007A66BE" w:rsidRPr="007A66BE" w:rsidRDefault="007A66BE" w:rsidP="007A66BE">
      <w:pPr>
        <w:rPr>
          <w:lang w:val="en-IN"/>
        </w:rPr>
      </w:pPr>
      <w:proofErr w:type="spellStart"/>
      <w:r w:rsidRPr="007A66BE">
        <w:rPr>
          <w:lang w:val="en-IN"/>
        </w:rPr>
        <w:t>plt.rcParams</w:t>
      </w:r>
      <w:proofErr w:type="spellEnd"/>
      <w:r w:rsidRPr="007A66BE">
        <w:rPr>
          <w:lang w:val="en-IN"/>
        </w:rPr>
        <w:t>['</w:t>
      </w:r>
      <w:proofErr w:type="spellStart"/>
      <w:r w:rsidRPr="007A66BE">
        <w:rPr>
          <w:lang w:val="en-IN"/>
        </w:rPr>
        <w:t>figure.figsize</w:t>
      </w:r>
      <w:proofErr w:type="spellEnd"/>
      <w:r w:rsidRPr="007A66BE">
        <w:rPr>
          <w:lang w:val="en-IN"/>
        </w:rPr>
        <w:t>'] = (14,8)</w:t>
      </w:r>
    </w:p>
    <w:p w14:paraId="104256ED" w14:textId="77777777" w:rsidR="007A66BE" w:rsidRDefault="007A66BE" w:rsidP="007A66BE"/>
    <w:p w14:paraId="518FEFA2" w14:textId="5E2242F9" w:rsidR="007A66BE" w:rsidRPr="007A66BE" w:rsidRDefault="007A66BE" w:rsidP="007A6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66BE">
        <w:rPr>
          <w:rFonts w:ascii="Times New Roman" w:hAnsi="Times New Roman" w:cs="Times New Roman"/>
          <w:b/>
          <w:bCs/>
          <w:sz w:val="24"/>
          <w:szCs w:val="24"/>
        </w:rPr>
        <w:t>Step 1 — Price downloader (function)</w:t>
      </w:r>
    </w:p>
    <w:p w14:paraId="6693A922" w14:textId="77777777" w:rsidR="007A66BE" w:rsidRDefault="007A66BE" w:rsidP="007A66BE"/>
    <w:p w14:paraId="73C50439" w14:textId="101F03E7" w:rsidR="007A66BE" w:rsidRPr="007A66BE" w:rsidRDefault="007A66BE" w:rsidP="007A66BE">
      <w:pPr>
        <w:rPr>
          <w:lang w:val="en-IN"/>
        </w:rPr>
      </w:pPr>
      <w:r w:rsidRPr="007A66BE">
        <w:rPr>
          <w:lang w:val="en-IN"/>
        </w:rPr>
        <w:t xml:space="preserve">def </w:t>
      </w:r>
      <w:proofErr w:type="spellStart"/>
      <w:r w:rsidRPr="007A66BE">
        <w:rPr>
          <w:lang w:val="en-IN"/>
        </w:rPr>
        <w:t>download_price</w:t>
      </w:r>
      <w:proofErr w:type="spellEnd"/>
      <w:r w:rsidRPr="007A66BE">
        <w:rPr>
          <w:lang w:val="en-IN"/>
        </w:rPr>
        <w:t>(</w:t>
      </w:r>
      <w:r>
        <w:rPr>
          <w:lang w:val="en-IN"/>
        </w:rPr>
        <w:t>‘</w:t>
      </w:r>
      <w:r w:rsidRPr="007A66BE">
        <w:rPr>
          <w:lang w:val="en-IN"/>
        </w:rPr>
        <w:t>ticker</w:t>
      </w:r>
      <w:r>
        <w:rPr>
          <w:lang w:val="en-IN"/>
        </w:rPr>
        <w:t>’</w:t>
      </w:r>
      <w:r w:rsidRPr="007A66BE">
        <w:rPr>
          <w:lang w:val="en-IN"/>
        </w:rPr>
        <w:t>, period='5y', interval='1d', start=</w:t>
      </w:r>
      <w:r>
        <w:rPr>
          <w:lang w:val="en-IN"/>
        </w:rPr>
        <w:t>’YYYY-MM-DD’</w:t>
      </w:r>
      <w:r w:rsidRPr="007A66BE">
        <w:rPr>
          <w:lang w:val="en-IN"/>
        </w:rPr>
        <w:t>, end=</w:t>
      </w:r>
      <w:r>
        <w:rPr>
          <w:lang w:val="en-IN"/>
        </w:rPr>
        <w:t>’YYYY-MM-DD’</w:t>
      </w:r>
      <w:r w:rsidRPr="007A66BE">
        <w:rPr>
          <w:lang w:val="en-IN"/>
        </w:rPr>
        <w:t>):</w:t>
      </w:r>
    </w:p>
    <w:p w14:paraId="683FF790" w14:textId="77777777" w:rsidR="007A66BE" w:rsidRPr="007A66BE" w:rsidRDefault="007A66BE" w:rsidP="007A66BE">
      <w:pPr>
        <w:rPr>
          <w:lang w:val="en-IN"/>
        </w:rPr>
      </w:pPr>
      <w:proofErr w:type="spellStart"/>
      <w:r w:rsidRPr="007A66BE">
        <w:rPr>
          <w:lang w:val="en-IN"/>
        </w:rPr>
        <w:t>df</w:t>
      </w:r>
      <w:proofErr w:type="spellEnd"/>
      <w:r w:rsidRPr="007A66BE">
        <w:rPr>
          <w:lang w:val="en-IN"/>
        </w:rPr>
        <w:t xml:space="preserve"> = </w:t>
      </w:r>
      <w:proofErr w:type="spellStart"/>
      <w:r w:rsidRPr="007A66BE">
        <w:rPr>
          <w:lang w:val="en-IN"/>
        </w:rPr>
        <w:t>yf.download</w:t>
      </w:r>
      <w:proofErr w:type="spellEnd"/>
      <w:r w:rsidRPr="007A66BE">
        <w:rPr>
          <w:lang w:val="en-IN"/>
        </w:rPr>
        <w:t>(ticker, period=period, start=start, end=end, interval=interval, progress=False)</w:t>
      </w:r>
    </w:p>
    <w:p w14:paraId="79094F10" w14:textId="77777777" w:rsidR="007A66BE" w:rsidRPr="007A66BE" w:rsidRDefault="007A66BE" w:rsidP="007A66BE">
      <w:pPr>
        <w:rPr>
          <w:lang w:val="en-IN"/>
        </w:rPr>
      </w:pPr>
      <w:r w:rsidRPr="007A66BE">
        <w:rPr>
          <w:lang w:val="en-IN"/>
        </w:rPr>
        <w:lastRenderedPageBreak/>
        <w:t xml:space="preserve">if </w:t>
      </w:r>
      <w:proofErr w:type="spellStart"/>
      <w:r w:rsidRPr="007A66BE">
        <w:rPr>
          <w:lang w:val="en-IN"/>
        </w:rPr>
        <w:t>df</w:t>
      </w:r>
      <w:proofErr w:type="spellEnd"/>
      <w:r w:rsidRPr="007A66BE">
        <w:rPr>
          <w:lang w:val="en-IN"/>
        </w:rPr>
        <w:t xml:space="preserve"> is None or </w:t>
      </w:r>
      <w:proofErr w:type="spellStart"/>
      <w:r w:rsidRPr="007A66BE">
        <w:rPr>
          <w:lang w:val="en-IN"/>
        </w:rPr>
        <w:t>df.empty</w:t>
      </w:r>
      <w:proofErr w:type="spellEnd"/>
      <w:r w:rsidRPr="007A66BE">
        <w:rPr>
          <w:lang w:val="en-IN"/>
        </w:rPr>
        <w:t>:</w:t>
      </w:r>
    </w:p>
    <w:p w14:paraId="752B0D66" w14:textId="77777777" w:rsidR="007A66BE" w:rsidRPr="007A66BE" w:rsidRDefault="007A66BE" w:rsidP="007A66BE">
      <w:pPr>
        <w:rPr>
          <w:lang w:val="en-IN"/>
        </w:rPr>
      </w:pPr>
      <w:r w:rsidRPr="007A66BE">
        <w:rPr>
          <w:lang w:val="en-IN"/>
        </w:rPr>
        <w:t xml:space="preserve">raise </w:t>
      </w:r>
      <w:proofErr w:type="spellStart"/>
      <w:r w:rsidRPr="007A66BE">
        <w:rPr>
          <w:lang w:val="en-IN"/>
        </w:rPr>
        <w:t>ValueError</w:t>
      </w:r>
      <w:proofErr w:type="spellEnd"/>
      <w:r w:rsidRPr="007A66BE">
        <w:rPr>
          <w:lang w:val="en-IN"/>
        </w:rPr>
        <w:t>(</w:t>
      </w:r>
      <w:proofErr w:type="spellStart"/>
      <w:r w:rsidRPr="007A66BE">
        <w:rPr>
          <w:lang w:val="en-IN"/>
        </w:rPr>
        <w:t>f"No</w:t>
      </w:r>
      <w:proofErr w:type="spellEnd"/>
      <w:r w:rsidRPr="007A66BE">
        <w:rPr>
          <w:lang w:val="en-IN"/>
        </w:rPr>
        <w:t xml:space="preserve"> price data returned for {ticker}")</w:t>
      </w:r>
    </w:p>
    <w:p w14:paraId="0FADF42C" w14:textId="77777777" w:rsidR="007A66BE" w:rsidRPr="007A66BE" w:rsidRDefault="007A66BE" w:rsidP="007A66BE">
      <w:pPr>
        <w:rPr>
          <w:lang w:val="en-IN"/>
        </w:rPr>
      </w:pPr>
      <w:proofErr w:type="spellStart"/>
      <w:r w:rsidRPr="007A66BE">
        <w:rPr>
          <w:lang w:val="en-IN"/>
        </w:rPr>
        <w:t>df.index</w:t>
      </w:r>
      <w:proofErr w:type="spellEnd"/>
      <w:r w:rsidRPr="007A66BE">
        <w:rPr>
          <w:lang w:val="en-IN"/>
        </w:rPr>
        <w:t xml:space="preserve"> = </w:t>
      </w:r>
      <w:proofErr w:type="spellStart"/>
      <w:r w:rsidRPr="007A66BE">
        <w:rPr>
          <w:lang w:val="en-IN"/>
        </w:rPr>
        <w:t>pd.to_datetime</w:t>
      </w:r>
      <w:proofErr w:type="spellEnd"/>
      <w:r w:rsidRPr="007A66BE">
        <w:rPr>
          <w:lang w:val="en-IN"/>
        </w:rPr>
        <w:t>(</w:t>
      </w:r>
      <w:proofErr w:type="spellStart"/>
      <w:r w:rsidRPr="007A66BE">
        <w:rPr>
          <w:lang w:val="en-IN"/>
        </w:rPr>
        <w:t>df.index</w:t>
      </w:r>
      <w:proofErr w:type="spellEnd"/>
      <w:r w:rsidRPr="007A66BE">
        <w:rPr>
          <w:lang w:val="en-IN"/>
        </w:rPr>
        <w:t>)</w:t>
      </w:r>
    </w:p>
    <w:p w14:paraId="3428FF1D" w14:textId="444A9097" w:rsidR="00252E7C" w:rsidRDefault="007A66BE" w:rsidP="007A66BE">
      <w:pPr>
        <w:rPr>
          <w:lang w:val="en-IN"/>
        </w:rPr>
      </w:pPr>
      <w:r w:rsidRPr="007A66BE">
        <w:rPr>
          <w:lang w:val="en-IN"/>
        </w:rPr>
        <w:t xml:space="preserve">return </w:t>
      </w:r>
      <w:proofErr w:type="spellStart"/>
      <w:r w:rsidRPr="007A66BE">
        <w:rPr>
          <w:lang w:val="en-IN"/>
        </w:rPr>
        <w:t>df.sort_index</w:t>
      </w:r>
      <w:proofErr w:type="spellEnd"/>
      <w:r w:rsidRPr="007A66BE">
        <w:rPr>
          <w:lang w:val="en-IN"/>
        </w:rPr>
        <w:t>()</w:t>
      </w:r>
    </w:p>
    <w:p w14:paraId="039B81B0" w14:textId="77777777" w:rsidR="007A66BE" w:rsidRDefault="007A66BE" w:rsidP="007A66BE">
      <w:pPr>
        <w:rPr>
          <w:lang w:val="en-IN"/>
        </w:rPr>
      </w:pPr>
    </w:p>
    <w:p w14:paraId="2967394E" w14:textId="2DB475F9" w:rsidR="007A66BE" w:rsidRPr="00252E7C" w:rsidRDefault="007A66BE" w:rsidP="007A6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E7C">
        <w:rPr>
          <w:rFonts w:ascii="Times New Roman" w:hAnsi="Times New Roman" w:cs="Times New Roman"/>
          <w:b/>
          <w:bCs/>
          <w:sz w:val="24"/>
          <w:szCs w:val="24"/>
        </w:rPr>
        <w:t>Step 2 — Fetch fundamentals (function)</w:t>
      </w:r>
    </w:p>
    <w:p w14:paraId="2F859127" w14:textId="77777777" w:rsidR="007A66BE" w:rsidRDefault="007A66BE" w:rsidP="007A66BE"/>
    <w:p w14:paraId="4DA095E7" w14:textId="10A0E89C" w:rsidR="007A66BE" w:rsidRDefault="00252E7C" w:rsidP="007A66BE">
      <w:proofErr w:type="spellStart"/>
      <w:r>
        <w:t>df</w:t>
      </w:r>
      <w:proofErr w:type="spellEnd"/>
      <w:r>
        <w:t>=</w:t>
      </w:r>
      <w:proofErr w:type="spellStart"/>
      <w:r>
        <w:t>yf.Ticker</w:t>
      </w:r>
      <w:proofErr w:type="spellEnd"/>
      <w:r>
        <w:t>(‘GOOG’)</w:t>
      </w:r>
    </w:p>
    <w:p w14:paraId="423FE0F0" w14:textId="254D1977" w:rsidR="00252E7C" w:rsidRDefault="00252E7C" w:rsidP="007A66BE">
      <w:r>
        <w:t>info=df.info</w:t>
      </w:r>
    </w:p>
    <w:p w14:paraId="5E21643D" w14:textId="6560DEE7" w:rsidR="00252E7C" w:rsidRDefault="00252E7C" w:rsidP="007A66BE">
      <w:r>
        <w:t>info</w:t>
      </w:r>
    </w:p>
    <w:p w14:paraId="491FC974" w14:textId="573B61F0" w:rsidR="00252E7C" w:rsidRDefault="00252E7C" w:rsidP="007A66BE">
      <w:proofErr w:type="spellStart"/>
      <w:r>
        <w:t>df.get_financials</w:t>
      </w:r>
      <w:proofErr w:type="spellEnd"/>
      <w:r>
        <w:t>()</w:t>
      </w:r>
    </w:p>
    <w:p w14:paraId="71CC0904" w14:textId="1D694EA2" w:rsidR="00252E7C" w:rsidRDefault="00252E7C" w:rsidP="007A66BE">
      <w:proofErr w:type="spellStart"/>
      <w:r>
        <w:t>pnl</w:t>
      </w:r>
      <w:proofErr w:type="spellEnd"/>
      <w:r>
        <w:t>=</w:t>
      </w:r>
      <w:proofErr w:type="spellStart"/>
      <w:r>
        <w:t>df.financials</w:t>
      </w:r>
      <w:proofErr w:type="spellEnd"/>
    </w:p>
    <w:p w14:paraId="7DD70D73" w14:textId="7E5A0EA6" w:rsidR="00252E7C" w:rsidRDefault="00252E7C" w:rsidP="007A66BE">
      <w:r>
        <w:t>bs=</w:t>
      </w:r>
      <w:proofErr w:type="spellStart"/>
      <w:r>
        <w:t>df.balance_sheet</w:t>
      </w:r>
      <w:proofErr w:type="spellEnd"/>
    </w:p>
    <w:p w14:paraId="3C5E31D5" w14:textId="6F0A2F5E" w:rsidR="00252E7C" w:rsidRDefault="00252E7C" w:rsidP="007A66BE">
      <w:proofErr w:type="spellStart"/>
      <w:r>
        <w:t>cf</w:t>
      </w:r>
      <w:proofErr w:type="spellEnd"/>
      <w:r>
        <w:t>=</w:t>
      </w:r>
      <w:proofErr w:type="spellStart"/>
      <w:r>
        <w:t>df.cash_flow</w:t>
      </w:r>
      <w:proofErr w:type="spellEnd"/>
    </w:p>
    <w:p w14:paraId="3C7FE3AF" w14:textId="23640F33" w:rsidR="00252E7C" w:rsidRDefault="00252E7C" w:rsidP="007A66BE">
      <w:r>
        <w:t>fs=</w:t>
      </w:r>
      <w:proofErr w:type="spellStart"/>
      <w:r>
        <w:t>pd.concat</w:t>
      </w:r>
      <w:proofErr w:type="spellEnd"/>
      <w:r>
        <w:t>([</w:t>
      </w:r>
      <w:proofErr w:type="spellStart"/>
      <w:r>
        <w:t>pnl,bs,cf</w:t>
      </w:r>
      <w:proofErr w:type="spellEnd"/>
      <w:r>
        <w:t>])</w:t>
      </w:r>
    </w:p>
    <w:p w14:paraId="5245DE76" w14:textId="395B4928" w:rsidR="00252E7C" w:rsidRDefault="00252E7C" w:rsidP="007A66BE">
      <w:proofErr w:type="spellStart"/>
      <w:r>
        <w:t>fs.T</w:t>
      </w:r>
      <w:proofErr w:type="spellEnd"/>
    </w:p>
    <w:p w14:paraId="1E7B7AE1" w14:textId="77777777" w:rsidR="00252E7C" w:rsidRDefault="00252E7C" w:rsidP="007A66BE"/>
    <w:p w14:paraId="774AD4C5" w14:textId="4108D2D7" w:rsidR="00252E7C" w:rsidRPr="00252E7C" w:rsidRDefault="00252E7C" w:rsidP="007A6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E7C">
        <w:rPr>
          <w:rFonts w:ascii="Times New Roman" w:hAnsi="Times New Roman" w:cs="Times New Roman"/>
          <w:b/>
          <w:bCs/>
          <w:sz w:val="24"/>
          <w:szCs w:val="24"/>
        </w:rPr>
        <w:t>Step 3 — Save concatenated table</w:t>
      </w:r>
    </w:p>
    <w:p w14:paraId="60142FFC" w14:textId="77777777" w:rsidR="00252E7C" w:rsidRDefault="00252E7C" w:rsidP="00252E7C">
      <w:pPr>
        <w:rPr>
          <w:lang w:val="en-IN"/>
        </w:rPr>
      </w:pPr>
    </w:p>
    <w:p w14:paraId="7A1CD822" w14:textId="178EE5D7" w:rsidR="00252E7C" w:rsidRPr="00252E7C" w:rsidRDefault="00252E7C" w:rsidP="00252E7C">
      <w:pPr>
        <w:rPr>
          <w:lang w:val="en-IN"/>
        </w:rPr>
      </w:pPr>
      <w:r w:rsidRPr="00252E7C">
        <w:rPr>
          <w:lang w:val="en-IN"/>
        </w:rPr>
        <w:t xml:space="preserve">def </w:t>
      </w:r>
      <w:proofErr w:type="spellStart"/>
      <w:r w:rsidRPr="00252E7C">
        <w:rPr>
          <w:lang w:val="en-IN"/>
        </w:rPr>
        <w:t>save_fundamentals_table</w:t>
      </w:r>
      <w:proofErr w:type="spellEnd"/>
      <w:r w:rsidRPr="00252E7C">
        <w:rPr>
          <w:lang w:val="en-IN"/>
        </w:rPr>
        <w:t>(</w:t>
      </w:r>
      <w:proofErr w:type="spellStart"/>
      <w:r w:rsidRPr="00252E7C">
        <w:rPr>
          <w:lang w:val="en-IN"/>
        </w:rPr>
        <w:t>df</w:t>
      </w:r>
      <w:proofErr w:type="spellEnd"/>
      <w:r w:rsidRPr="00252E7C">
        <w:rPr>
          <w:lang w:val="en-IN"/>
        </w:rPr>
        <w:t>, filename='fundamentals_concatenated.csv'):</w:t>
      </w:r>
    </w:p>
    <w:p w14:paraId="3F9C8D1C" w14:textId="77777777" w:rsidR="00252E7C" w:rsidRPr="00252E7C" w:rsidRDefault="00252E7C" w:rsidP="00252E7C">
      <w:pPr>
        <w:rPr>
          <w:lang w:val="en-IN"/>
        </w:rPr>
      </w:pPr>
      <w:r w:rsidRPr="00252E7C">
        <w:rPr>
          <w:lang w:val="en-IN"/>
        </w:rPr>
        <w:t xml:space="preserve">if </w:t>
      </w:r>
      <w:proofErr w:type="spellStart"/>
      <w:r w:rsidRPr="00252E7C">
        <w:rPr>
          <w:lang w:val="en-IN"/>
        </w:rPr>
        <w:t>df</w:t>
      </w:r>
      <w:proofErr w:type="spellEnd"/>
      <w:r w:rsidRPr="00252E7C">
        <w:rPr>
          <w:lang w:val="en-IN"/>
        </w:rPr>
        <w:t xml:space="preserve"> is None or </w:t>
      </w:r>
      <w:proofErr w:type="spellStart"/>
      <w:r w:rsidRPr="00252E7C">
        <w:rPr>
          <w:lang w:val="en-IN"/>
        </w:rPr>
        <w:t>df.empty</w:t>
      </w:r>
      <w:proofErr w:type="spellEnd"/>
      <w:r w:rsidRPr="00252E7C">
        <w:rPr>
          <w:lang w:val="en-IN"/>
        </w:rPr>
        <w:t>:</w:t>
      </w:r>
    </w:p>
    <w:p w14:paraId="73DE2F47" w14:textId="77777777" w:rsidR="00252E7C" w:rsidRPr="00252E7C" w:rsidRDefault="00252E7C" w:rsidP="00252E7C">
      <w:pPr>
        <w:rPr>
          <w:lang w:val="en-IN"/>
        </w:rPr>
      </w:pPr>
      <w:r w:rsidRPr="00252E7C">
        <w:rPr>
          <w:lang w:val="en-IN"/>
        </w:rPr>
        <w:t>print("No fundamentals to save.")</w:t>
      </w:r>
    </w:p>
    <w:p w14:paraId="2DC8BB45" w14:textId="77777777" w:rsidR="00252E7C" w:rsidRPr="00252E7C" w:rsidRDefault="00252E7C" w:rsidP="00252E7C">
      <w:pPr>
        <w:rPr>
          <w:lang w:val="en-IN"/>
        </w:rPr>
      </w:pPr>
      <w:r w:rsidRPr="00252E7C">
        <w:rPr>
          <w:lang w:val="en-IN"/>
        </w:rPr>
        <w:t>return</w:t>
      </w:r>
    </w:p>
    <w:p w14:paraId="08C4FEF1" w14:textId="77777777" w:rsidR="00252E7C" w:rsidRPr="00252E7C" w:rsidRDefault="00252E7C" w:rsidP="00252E7C">
      <w:pPr>
        <w:rPr>
          <w:lang w:val="en-IN"/>
        </w:rPr>
      </w:pPr>
      <w:proofErr w:type="spellStart"/>
      <w:r w:rsidRPr="00252E7C">
        <w:rPr>
          <w:lang w:val="en-IN"/>
        </w:rPr>
        <w:t>df.to_csv</w:t>
      </w:r>
      <w:proofErr w:type="spellEnd"/>
      <w:r w:rsidRPr="00252E7C">
        <w:rPr>
          <w:lang w:val="en-IN"/>
        </w:rPr>
        <w:t>(filename, index=False)</w:t>
      </w:r>
    </w:p>
    <w:p w14:paraId="087511DC" w14:textId="77777777" w:rsidR="00252E7C" w:rsidRDefault="00252E7C" w:rsidP="00252E7C">
      <w:pPr>
        <w:rPr>
          <w:lang w:val="en-IN"/>
        </w:rPr>
      </w:pPr>
      <w:r w:rsidRPr="00252E7C">
        <w:rPr>
          <w:lang w:val="en-IN"/>
        </w:rPr>
        <w:t>print(</w:t>
      </w:r>
      <w:proofErr w:type="spellStart"/>
      <w:r w:rsidRPr="00252E7C">
        <w:rPr>
          <w:lang w:val="en-IN"/>
        </w:rPr>
        <w:t>f"Saved</w:t>
      </w:r>
      <w:proofErr w:type="spellEnd"/>
      <w:r w:rsidRPr="00252E7C">
        <w:rPr>
          <w:lang w:val="en-IN"/>
        </w:rPr>
        <w:t xml:space="preserve"> fundamentals table to: {filename}")</w:t>
      </w:r>
    </w:p>
    <w:p w14:paraId="1E5B25DF" w14:textId="77777777" w:rsidR="001F7618" w:rsidRDefault="001F7618" w:rsidP="00252E7C">
      <w:pPr>
        <w:rPr>
          <w:lang w:val="en-IN"/>
        </w:rPr>
      </w:pPr>
    </w:p>
    <w:p w14:paraId="6EDB3E08" w14:textId="168C45B6" w:rsidR="00252E7C" w:rsidRPr="00252E7C" w:rsidRDefault="00252E7C" w:rsidP="00252E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E7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4 — Technical indicators</w:t>
      </w:r>
    </w:p>
    <w:p w14:paraId="3139F593" w14:textId="77777777" w:rsidR="00252E7C" w:rsidRDefault="00252E7C" w:rsidP="00252E7C"/>
    <w:p w14:paraId="131CC0DE" w14:textId="77777777" w:rsidR="00252E7C" w:rsidRPr="00252E7C" w:rsidRDefault="00252E7C" w:rsidP="00252E7C">
      <w:pPr>
        <w:rPr>
          <w:lang w:val="en-IN"/>
        </w:rPr>
      </w:pPr>
      <w:r w:rsidRPr="00252E7C">
        <w:rPr>
          <w:lang w:val="en-IN"/>
        </w:rPr>
        <w:t>def SMA(series, window):</w:t>
      </w:r>
    </w:p>
    <w:p w14:paraId="511FCB01" w14:textId="77777777" w:rsidR="00252E7C" w:rsidRPr="00252E7C" w:rsidRDefault="00252E7C" w:rsidP="00252E7C">
      <w:pPr>
        <w:rPr>
          <w:lang w:val="en-IN"/>
        </w:rPr>
      </w:pPr>
      <w:r w:rsidRPr="00252E7C">
        <w:rPr>
          <w:lang w:val="en-IN"/>
        </w:rPr>
        <w:t xml:space="preserve">return </w:t>
      </w:r>
      <w:proofErr w:type="spellStart"/>
      <w:r w:rsidRPr="00252E7C">
        <w:rPr>
          <w:lang w:val="en-IN"/>
        </w:rPr>
        <w:t>series.rolling</w:t>
      </w:r>
      <w:proofErr w:type="spellEnd"/>
      <w:r w:rsidRPr="00252E7C">
        <w:rPr>
          <w:lang w:val="en-IN"/>
        </w:rPr>
        <w:t xml:space="preserve">(window=window, </w:t>
      </w:r>
      <w:proofErr w:type="spellStart"/>
      <w:r w:rsidRPr="00252E7C">
        <w:rPr>
          <w:lang w:val="en-IN"/>
        </w:rPr>
        <w:t>min_periods</w:t>
      </w:r>
      <w:proofErr w:type="spellEnd"/>
      <w:r w:rsidRPr="00252E7C">
        <w:rPr>
          <w:lang w:val="en-IN"/>
        </w:rPr>
        <w:t>=1).mean()</w:t>
      </w:r>
    </w:p>
    <w:p w14:paraId="4BBBD4B5" w14:textId="77777777" w:rsidR="00252E7C" w:rsidRPr="00252E7C" w:rsidRDefault="00252E7C" w:rsidP="00252E7C">
      <w:pPr>
        <w:rPr>
          <w:lang w:val="en-IN"/>
        </w:rPr>
      </w:pPr>
    </w:p>
    <w:p w14:paraId="7FDBFA71" w14:textId="77777777" w:rsidR="00252E7C" w:rsidRPr="00252E7C" w:rsidRDefault="00252E7C" w:rsidP="00252E7C">
      <w:pPr>
        <w:rPr>
          <w:lang w:val="en-IN"/>
        </w:rPr>
      </w:pPr>
      <w:r w:rsidRPr="00252E7C">
        <w:rPr>
          <w:lang w:val="en-IN"/>
        </w:rPr>
        <w:t>def EMA(series, window):</w:t>
      </w:r>
    </w:p>
    <w:p w14:paraId="3523C753" w14:textId="77777777" w:rsidR="00252E7C" w:rsidRPr="00252E7C" w:rsidRDefault="00252E7C" w:rsidP="00252E7C">
      <w:pPr>
        <w:rPr>
          <w:lang w:val="en-IN"/>
        </w:rPr>
      </w:pPr>
      <w:r w:rsidRPr="00252E7C">
        <w:rPr>
          <w:lang w:val="en-IN"/>
        </w:rPr>
        <w:t xml:space="preserve">return </w:t>
      </w:r>
      <w:proofErr w:type="spellStart"/>
      <w:r w:rsidRPr="00252E7C">
        <w:rPr>
          <w:lang w:val="en-IN"/>
        </w:rPr>
        <w:t>series.ewm</w:t>
      </w:r>
      <w:proofErr w:type="spellEnd"/>
      <w:r w:rsidRPr="00252E7C">
        <w:rPr>
          <w:lang w:val="en-IN"/>
        </w:rPr>
        <w:t>(span=window, adjust=False).mean()</w:t>
      </w:r>
    </w:p>
    <w:p w14:paraId="38A281CF" w14:textId="77777777" w:rsidR="00252E7C" w:rsidRPr="00252E7C" w:rsidRDefault="00252E7C" w:rsidP="00252E7C">
      <w:pPr>
        <w:rPr>
          <w:lang w:val="en-IN"/>
        </w:rPr>
      </w:pPr>
    </w:p>
    <w:p w14:paraId="4D5AC70D" w14:textId="77777777" w:rsidR="00252E7C" w:rsidRPr="00252E7C" w:rsidRDefault="00252E7C" w:rsidP="00252E7C">
      <w:pPr>
        <w:rPr>
          <w:lang w:val="en-IN"/>
        </w:rPr>
      </w:pPr>
      <w:r w:rsidRPr="00252E7C">
        <w:rPr>
          <w:lang w:val="en-IN"/>
        </w:rPr>
        <w:t>def RSI(series, window=14):</w:t>
      </w:r>
    </w:p>
    <w:p w14:paraId="2E932A4C" w14:textId="77777777" w:rsidR="00252E7C" w:rsidRPr="00252E7C" w:rsidRDefault="00252E7C" w:rsidP="00252E7C">
      <w:pPr>
        <w:rPr>
          <w:lang w:val="en-IN"/>
        </w:rPr>
      </w:pPr>
      <w:r w:rsidRPr="00252E7C">
        <w:rPr>
          <w:lang w:val="en-IN"/>
        </w:rPr>
        <w:t xml:space="preserve">delta = </w:t>
      </w:r>
      <w:proofErr w:type="spellStart"/>
      <w:r w:rsidRPr="00252E7C">
        <w:rPr>
          <w:lang w:val="en-IN"/>
        </w:rPr>
        <w:t>series.diff</w:t>
      </w:r>
      <w:proofErr w:type="spellEnd"/>
      <w:r w:rsidRPr="00252E7C">
        <w:rPr>
          <w:lang w:val="en-IN"/>
        </w:rPr>
        <w:t>()</w:t>
      </w:r>
    </w:p>
    <w:p w14:paraId="5ECA60A7" w14:textId="77777777" w:rsidR="00252E7C" w:rsidRPr="00252E7C" w:rsidRDefault="00252E7C" w:rsidP="00252E7C">
      <w:pPr>
        <w:rPr>
          <w:lang w:val="en-IN"/>
        </w:rPr>
      </w:pPr>
      <w:r w:rsidRPr="00252E7C">
        <w:rPr>
          <w:lang w:val="en-IN"/>
        </w:rPr>
        <w:t xml:space="preserve">up = </w:t>
      </w:r>
      <w:proofErr w:type="spellStart"/>
      <w:r w:rsidRPr="00252E7C">
        <w:rPr>
          <w:lang w:val="en-IN"/>
        </w:rPr>
        <w:t>delta.clip</w:t>
      </w:r>
      <w:proofErr w:type="spellEnd"/>
      <w:r w:rsidRPr="00252E7C">
        <w:rPr>
          <w:lang w:val="en-IN"/>
        </w:rPr>
        <w:t>(lower=0)</w:t>
      </w:r>
    </w:p>
    <w:p w14:paraId="14EAC59B" w14:textId="77777777" w:rsidR="00252E7C" w:rsidRPr="00252E7C" w:rsidRDefault="00252E7C" w:rsidP="00252E7C">
      <w:pPr>
        <w:rPr>
          <w:lang w:val="en-IN"/>
        </w:rPr>
      </w:pPr>
      <w:r w:rsidRPr="00252E7C">
        <w:rPr>
          <w:lang w:val="en-IN"/>
        </w:rPr>
        <w:t xml:space="preserve">down = -1 * </w:t>
      </w:r>
      <w:proofErr w:type="spellStart"/>
      <w:r w:rsidRPr="00252E7C">
        <w:rPr>
          <w:lang w:val="en-IN"/>
        </w:rPr>
        <w:t>delta.clip</w:t>
      </w:r>
      <w:proofErr w:type="spellEnd"/>
      <w:r w:rsidRPr="00252E7C">
        <w:rPr>
          <w:lang w:val="en-IN"/>
        </w:rPr>
        <w:t>(upper=0)</w:t>
      </w:r>
    </w:p>
    <w:p w14:paraId="0DAB841C" w14:textId="77777777" w:rsidR="00252E7C" w:rsidRPr="00252E7C" w:rsidRDefault="00252E7C" w:rsidP="00252E7C">
      <w:pPr>
        <w:rPr>
          <w:lang w:val="en-IN"/>
        </w:rPr>
      </w:pPr>
      <w:proofErr w:type="spellStart"/>
      <w:r w:rsidRPr="00252E7C">
        <w:rPr>
          <w:lang w:val="en-IN"/>
        </w:rPr>
        <w:t>ma_up</w:t>
      </w:r>
      <w:proofErr w:type="spellEnd"/>
      <w:r w:rsidRPr="00252E7C">
        <w:rPr>
          <w:lang w:val="en-IN"/>
        </w:rPr>
        <w:t xml:space="preserve"> = </w:t>
      </w:r>
      <w:proofErr w:type="spellStart"/>
      <w:r w:rsidRPr="00252E7C">
        <w:rPr>
          <w:lang w:val="en-IN"/>
        </w:rPr>
        <w:t>up.ewm</w:t>
      </w:r>
      <w:proofErr w:type="spellEnd"/>
      <w:r w:rsidRPr="00252E7C">
        <w:rPr>
          <w:lang w:val="en-IN"/>
        </w:rPr>
        <w:t>(alpha=1/window, adjust=False).mean()</w:t>
      </w:r>
    </w:p>
    <w:p w14:paraId="07F7CD83" w14:textId="77777777" w:rsidR="00252E7C" w:rsidRPr="00252E7C" w:rsidRDefault="00252E7C" w:rsidP="00252E7C">
      <w:pPr>
        <w:rPr>
          <w:lang w:val="en-IN"/>
        </w:rPr>
      </w:pPr>
      <w:proofErr w:type="spellStart"/>
      <w:r w:rsidRPr="00252E7C">
        <w:rPr>
          <w:lang w:val="en-IN"/>
        </w:rPr>
        <w:t>ma_down</w:t>
      </w:r>
      <w:proofErr w:type="spellEnd"/>
      <w:r w:rsidRPr="00252E7C">
        <w:rPr>
          <w:lang w:val="en-IN"/>
        </w:rPr>
        <w:t xml:space="preserve"> = </w:t>
      </w:r>
      <w:proofErr w:type="spellStart"/>
      <w:r w:rsidRPr="00252E7C">
        <w:rPr>
          <w:lang w:val="en-IN"/>
        </w:rPr>
        <w:t>down.ewm</w:t>
      </w:r>
      <w:proofErr w:type="spellEnd"/>
      <w:r w:rsidRPr="00252E7C">
        <w:rPr>
          <w:lang w:val="en-IN"/>
        </w:rPr>
        <w:t>(alpha=1/window, adjust=False).mean()</w:t>
      </w:r>
    </w:p>
    <w:p w14:paraId="4893DBED" w14:textId="77777777" w:rsidR="00252E7C" w:rsidRPr="00252E7C" w:rsidRDefault="00252E7C" w:rsidP="00252E7C">
      <w:pPr>
        <w:rPr>
          <w:lang w:val="en-IN"/>
        </w:rPr>
      </w:pPr>
      <w:proofErr w:type="spellStart"/>
      <w:r w:rsidRPr="00252E7C">
        <w:rPr>
          <w:lang w:val="en-IN"/>
        </w:rPr>
        <w:t>rs</w:t>
      </w:r>
      <w:proofErr w:type="spellEnd"/>
      <w:r w:rsidRPr="00252E7C">
        <w:rPr>
          <w:lang w:val="en-IN"/>
        </w:rPr>
        <w:t xml:space="preserve"> = </w:t>
      </w:r>
      <w:proofErr w:type="spellStart"/>
      <w:r w:rsidRPr="00252E7C">
        <w:rPr>
          <w:lang w:val="en-IN"/>
        </w:rPr>
        <w:t>ma_up</w:t>
      </w:r>
      <w:proofErr w:type="spellEnd"/>
      <w:r w:rsidRPr="00252E7C">
        <w:rPr>
          <w:lang w:val="en-IN"/>
        </w:rPr>
        <w:t xml:space="preserve"> / </w:t>
      </w:r>
      <w:proofErr w:type="spellStart"/>
      <w:r w:rsidRPr="00252E7C">
        <w:rPr>
          <w:lang w:val="en-IN"/>
        </w:rPr>
        <w:t>ma_down</w:t>
      </w:r>
      <w:proofErr w:type="spellEnd"/>
    </w:p>
    <w:p w14:paraId="6B68FBEC" w14:textId="77777777" w:rsidR="00252E7C" w:rsidRPr="00252E7C" w:rsidRDefault="00252E7C" w:rsidP="00252E7C">
      <w:pPr>
        <w:rPr>
          <w:lang w:val="en-IN"/>
        </w:rPr>
      </w:pPr>
      <w:r w:rsidRPr="00252E7C">
        <w:rPr>
          <w:lang w:val="en-IN"/>
        </w:rPr>
        <w:t xml:space="preserve">return 100 - (100 / (1 + </w:t>
      </w:r>
      <w:proofErr w:type="spellStart"/>
      <w:r w:rsidRPr="00252E7C">
        <w:rPr>
          <w:lang w:val="en-IN"/>
        </w:rPr>
        <w:t>rs</w:t>
      </w:r>
      <w:proofErr w:type="spellEnd"/>
      <w:r w:rsidRPr="00252E7C">
        <w:rPr>
          <w:lang w:val="en-IN"/>
        </w:rPr>
        <w:t>))</w:t>
      </w:r>
    </w:p>
    <w:p w14:paraId="35956AFF" w14:textId="77777777" w:rsidR="00252E7C" w:rsidRPr="00252E7C" w:rsidRDefault="00252E7C" w:rsidP="00252E7C">
      <w:pPr>
        <w:rPr>
          <w:lang w:val="en-IN"/>
        </w:rPr>
      </w:pPr>
    </w:p>
    <w:p w14:paraId="40367F98" w14:textId="77777777" w:rsidR="00252E7C" w:rsidRPr="00252E7C" w:rsidRDefault="00252E7C" w:rsidP="00252E7C">
      <w:pPr>
        <w:rPr>
          <w:lang w:val="en-IN"/>
        </w:rPr>
      </w:pPr>
      <w:r w:rsidRPr="00252E7C">
        <w:rPr>
          <w:lang w:val="en-IN"/>
        </w:rPr>
        <w:t>def MACD(series, fast=12, slow=26, signal=9):</w:t>
      </w:r>
    </w:p>
    <w:p w14:paraId="05C9C496" w14:textId="77777777" w:rsidR="00252E7C" w:rsidRPr="00252E7C" w:rsidRDefault="00252E7C" w:rsidP="00252E7C">
      <w:pPr>
        <w:rPr>
          <w:lang w:val="en-IN"/>
        </w:rPr>
      </w:pPr>
      <w:proofErr w:type="spellStart"/>
      <w:r w:rsidRPr="00252E7C">
        <w:rPr>
          <w:lang w:val="en-IN"/>
        </w:rPr>
        <w:t>ema_fast</w:t>
      </w:r>
      <w:proofErr w:type="spellEnd"/>
      <w:r w:rsidRPr="00252E7C">
        <w:rPr>
          <w:lang w:val="en-IN"/>
        </w:rPr>
        <w:t xml:space="preserve"> = EMA(series, fast)</w:t>
      </w:r>
    </w:p>
    <w:p w14:paraId="28876438" w14:textId="77777777" w:rsidR="00252E7C" w:rsidRPr="00252E7C" w:rsidRDefault="00252E7C" w:rsidP="00252E7C">
      <w:pPr>
        <w:rPr>
          <w:lang w:val="en-IN"/>
        </w:rPr>
      </w:pPr>
      <w:proofErr w:type="spellStart"/>
      <w:r w:rsidRPr="00252E7C">
        <w:rPr>
          <w:lang w:val="en-IN"/>
        </w:rPr>
        <w:t>ema_slow</w:t>
      </w:r>
      <w:proofErr w:type="spellEnd"/>
      <w:r w:rsidRPr="00252E7C">
        <w:rPr>
          <w:lang w:val="en-IN"/>
        </w:rPr>
        <w:t xml:space="preserve"> = EMA(series, slow)</w:t>
      </w:r>
    </w:p>
    <w:p w14:paraId="6D1C74E2" w14:textId="77777777" w:rsidR="00252E7C" w:rsidRPr="00252E7C" w:rsidRDefault="00252E7C" w:rsidP="00252E7C">
      <w:pPr>
        <w:rPr>
          <w:lang w:val="en-IN"/>
        </w:rPr>
      </w:pPr>
      <w:proofErr w:type="spellStart"/>
      <w:r w:rsidRPr="00252E7C">
        <w:rPr>
          <w:lang w:val="en-IN"/>
        </w:rPr>
        <w:t>macd_line</w:t>
      </w:r>
      <w:proofErr w:type="spellEnd"/>
      <w:r w:rsidRPr="00252E7C">
        <w:rPr>
          <w:lang w:val="en-IN"/>
        </w:rPr>
        <w:t xml:space="preserve"> = </w:t>
      </w:r>
      <w:proofErr w:type="spellStart"/>
      <w:r w:rsidRPr="00252E7C">
        <w:rPr>
          <w:lang w:val="en-IN"/>
        </w:rPr>
        <w:t>ema_fast</w:t>
      </w:r>
      <w:proofErr w:type="spellEnd"/>
      <w:r w:rsidRPr="00252E7C">
        <w:rPr>
          <w:lang w:val="en-IN"/>
        </w:rPr>
        <w:t xml:space="preserve"> - </w:t>
      </w:r>
      <w:proofErr w:type="spellStart"/>
      <w:r w:rsidRPr="00252E7C">
        <w:rPr>
          <w:lang w:val="en-IN"/>
        </w:rPr>
        <w:t>ema_slow</w:t>
      </w:r>
      <w:proofErr w:type="spellEnd"/>
    </w:p>
    <w:p w14:paraId="77BCF94F" w14:textId="77777777" w:rsidR="00252E7C" w:rsidRPr="00252E7C" w:rsidRDefault="00252E7C" w:rsidP="00252E7C">
      <w:pPr>
        <w:rPr>
          <w:lang w:val="en-IN"/>
        </w:rPr>
      </w:pPr>
      <w:proofErr w:type="spellStart"/>
      <w:r w:rsidRPr="00252E7C">
        <w:rPr>
          <w:lang w:val="en-IN"/>
        </w:rPr>
        <w:t>signal_line</w:t>
      </w:r>
      <w:proofErr w:type="spellEnd"/>
      <w:r w:rsidRPr="00252E7C">
        <w:rPr>
          <w:lang w:val="en-IN"/>
        </w:rPr>
        <w:t xml:space="preserve"> = EMA(</w:t>
      </w:r>
      <w:proofErr w:type="spellStart"/>
      <w:r w:rsidRPr="00252E7C">
        <w:rPr>
          <w:lang w:val="en-IN"/>
        </w:rPr>
        <w:t>macd_line</w:t>
      </w:r>
      <w:proofErr w:type="spellEnd"/>
      <w:r w:rsidRPr="00252E7C">
        <w:rPr>
          <w:lang w:val="en-IN"/>
        </w:rPr>
        <w:t>, signal)</w:t>
      </w:r>
    </w:p>
    <w:p w14:paraId="27B54B9B" w14:textId="77777777" w:rsidR="00252E7C" w:rsidRPr="00252E7C" w:rsidRDefault="00252E7C" w:rsidP="00252E7C">
      <w:pPr>
        <w:rPr>
          <w:lang w:val="en-IN"/>
        </w:rPr>
      </w:pPr>
      <w:r w:rsidRPr="00252E7C">
        <w:rPr>
          <w:lang w:val="en-IN"/>
        </w:rPr>
        <w:t xml:space="preserve">hist = </w:t>
      </w:r>
      <w:proofErr w:type="spellStart"/>
      <w:r w:rsidRPr="00252E7C">
        <w:rPr>
          <w:lang w:val="en-IN"/>
        </w:rPr>
        <w:t>macd_line</w:t>
      </w:r>
      <w:proofErr w:type="spellEnd"/>
      <w:r w:rsidRPr="00252E7C">
        <w:rPr>
          <w:lang w:val="en-IN"/>
        </w:rPr>
        <w:t xml:space="preserve"> - </w:t>
      </w:r>
      <w:proofErr w:type="spellStart"/>
      <w:r w:rsidRPr="00252E7C">
        <w:rPr>
          <w:lang w:val="en-IN"/>
        </w:rPr>
        <w:t>signal_line</w:t>
      </w:r>
      <w:proofErr w:type="spellEnd"/>
    </w:p>
    <w:p w14:paraId="71222F2E" w14:textId="77777777" w:rsidR="00252E7C" w:rsidRDefault="00252E7C" w:rsidP="00252E7C">
      <w:pPr>
        <w:rPr>
          <w:lang w:val="en-IN"/>
        </w:rPr>
      </w:pPr>
      <w:r w:rsidRPr="00252E7C">
        <w:rPr>
          <w:lang w:val="en-IN"/>
        </w:rPr>
        <w:t xml:space="preserve">return </w:t>
      </w:r>
      <w:proofErr w:type="spellStart"/>
      <w:r w:rsidRPr="00252E7C">
        <w:rPr>
          <w:lang w:val="en-IN"/>
        </w:rPr>
        <w:t>macd_line</w:t>
      </w:r>
      <w:proofErr w:type="spellEnd"/>
      <w:r w:rsidRPr="00252E7C">
        <w:rPr>
          <w:lang w:val="en-IN"/>
        </w:rPr>
        <w:t xml:space="preserve">, </w:t>
      </w:r>
      <w:proofErr w:type="spellStart"/>
      <w:r w:rsidRPr="00252E7C">
        <w:rPr>
          <w:lang w:val="en-IN"/>
        </w:rPr>
        <w:t>signal_line</w:t>
      </w:r>
      <w:proofErr w:type="spellEnd"/>
      <w:r w:rsidRPr="00252E7C">
        <w:rPr>
          <w:lang w:val="en-IN"/>
        </w:rPr>
        <w:t>, hist</w:t>
      </w:r>
    </w:p>
    <w:p w14:paraId="3F3D6F24" w14:textId="77777777" w:rsidR="00252E7C" w:rsidRDefault="00252E7C" w:rsidP="00252E7C">
      <w:pPr>
        <w:rPr>
          <w:lang w:val="en-IN"/>
        </w:rPr>
      </w:pPr>
    </w:p>
    <w:p w14:paraId="48A6A0AC" w14:textId="77777777" w:rsidR="001F7618" w:rsidRDefault="001F7618" w:rsidP="00252E7C">
      <w:pPr>
        <w:rPr>
          <w:lang w:val="en-IN"/>
        </w:rPr>
      </w:pPr>
    </w:p>
    <w:p w14:paraId="7AA9653A" w14:textId="75F68D76" w:rsidR="00252E7C" w:rsidRPr="00D01ACE" w:rsidRDefault="00D01ACE" w:rsidP="00252E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AC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5 — Plot price + indicators</w:t>
      </w:r>
    </w:p>
    <w:p w14:paraId="58A3A5E4" w14:textId="77777777" w:rsidR="00D01ACE" w:rsidRDefault="00D01ACE" w:rsidP="00252E7C"/>
    <w:p w14:paraId="1C57BD20" w14:textId="77777777" w:rsidR="00D01ACE" w:rsidRPr="00D01ACE" w:rsidRDefault="00D01ACE" w:rsidP="00D01ACE">
      <w:pPr>
        <w:rPr>
          <w:lang w:val="en-IN"/>
        </w:rPr>
      </w:pPr>
      <w:r w:rsidRPr="00D01ACE">
        <w:rPr>
          <w:lang w:val="en-IN"/>
        </w:rPr>
        <w:t xml:space="preserve">def </w:t>
      </w:r>
      <w:proofErr w:type="spellStart"/>
      <w:r w:rsidRPr="00D01ACE">
        <w:rPr>
          <w:lang w:val="en-IN"/>
        </w:rPr>
        <w:t>plot_price_with_indicators</w:t>
      </w:r>
      <w:proofErr w:type="spellEnd"/>
      <w:r w:rsidRPr="00D01ACE">
        <w:rPr>
          <w:lang w:val="en-IN"/>
        </w:rPr>
        <w:t>(</w:t>
      </w:r>
      <w:proofErr w:type="spellStart"/>
      <w:r w:rsidRPr="00D01ACE">
        <w:rPr>
          <w:lang w:val="en-IN"/>
        </w:rPr>
        <w:t>price_df</w:t>
      </w:r>
      <w:proofErr w:type="spellEnd"/>
      <w:r w:rsidRPr="00D01ACE">
        <w:rPr>
          <w:lang w:val="en-IN"/>
        </w:rPr>
        <w:t>, title=None):</w:t>
      </w:r>
    </w:p>
    <w:p w14:paraId="6CFF2CE5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 xml:space="preserve"> = </w:t>
      </w:r>
      <w:proofErr w:type="spellStart"/>
      <w:r w:rsidRPr="00D01ACE">
        <w:rPr>
          <w:lang w:val="en-IN"/>
        </w:rPr>
        <w:t>price_df.copy</w:t>
      </w:r>
      <w:proofErr w:type="spellEnd"/>
      <w:r w:rsidRPr="00D01ACE">
        <w:rPr>
          <w:lang w:val="en-IN"/>
        </w:rPr>
        <w:t>()</w:t>
      </w:r>
    </w:p>
    <w:p w14:paraId="146A36D8" w14:textId="77777777" w:rsidR="00D01ACE" w:rsidRPr="00D01ACE" w:rsidRDefault="00D01ACE" w:rsidP="00D01ACE">
      <w:pPr>
        <w:rPr>
          <w:lang w:val="en-IN"/>
        </w:rPr>
      </w:pPr>
      <w:r w:rsidRPr="00D01ACE">
        <w:rPr>
          <w:lang w:val="en-IN"/>
        </w:rPr>
        <w:t>if '</w:t>
      </w:r>
      <w:proofErr w:type="spellStart"/>
      <w:r w:rsidRPr="00D01ACE">
        <w:rPr>
          <w:lang w:val="en-IN"/>
        </w:rPr>
        <w:t>Adj</w:t>
      </w:r>
      <w:proofErr w:type="spellEnd"/>
      <w:r w:rsidRPr="00D01ACE">
        <w:rPr>
          <w:lang w:val="en-IN"/>
        </w:rPr>
        <w:t xml:space="preserve"> Close' in </w:t>
      </w:r>
      <w:proofErr w:type="spellStart"/>
      <w:r w:rsidRPr="00D01ACE">
        <w:rPr>
          <w:lang w:val="en-IN"/>
        </w:rPr>
        <w:t>df.columns</w:t>
      </w:r>
      <w:proofErr w:type="spellEnd"/>
      <w:r w:rsidRPr="00D01ACE">
        <w:rPr>
          <w:lang w:val="en-IN"/>
        </w:rPr>
        <w:t>:</w:t>
      </w:r>
    </w:p>
    <w:p w14:paraId="49C6B471" w14:textId="77777777" w:rsidR="00D01ACE" w:rsidRPr="00D01ACE" w:rsidRDefault="00D01ACE" w:rsidP="00D01ACE">
      <w:pPr>
        <w:rPr>
          <w:lang w:val="en-IN"/>
        </w:rPr>
      </w:pPr>
      <w:r w:rsidRPr="00D01ACE">
        <w:rPr>
          <w:lang w:val="en-IN"/>
        </w:rPr>
        <w:t xml:space="preserve">price = </w:t>
      </w: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</w:t>
      </w:r>
      <w:proofErr w:type="spellStart"/>
      <w:r w:rsidRPr="00D01ACE">
        <w:rPr>
          <w:lang w:val="en-IN"/>
        </w:rPr>
        <w:t>Adj</w:t>
      </w:r>
      <w:proofErr w:type="spellEnd"/>
      <w:r w:rsidRPr="00D01ACE">
        <w:rPr>
          <w:lang w:val="en-IN"/>
        </w:rPr>
        <w:t xml:space="preserve"> Close']</w:t>
      </w:r>
    </w:p>
    <w:p w14:paraId="670520D3" w14:textId="77777777" w:rsidR="00D01ACE" w:rsidRPr="00D01ACE" w:rsidRDefault="00D01ACE" w:rsidP="00D01ACE">
      <w:pPr>
        <w:rPr>
          <w:lang w:val="en-IN"/>
        </w:rPr>
      </w:pPr>
      <w:r w:rsidRPr="00D01ACE">
        <w:rPr>
          <w:lang w:val="en-IN"/>
        </w:rPr>
        <w:t>else:</w:t>
      </w:r>
    </w:p>
    <w:p w14:paraId="4AC92D52" w14:textId="77777777" w:rsidR="00D01ACE" w:rsidRPr="00D01ACE" w:rsidRDefault="00D01ACE" w:rsidP="00D01ACE">
      <w:pPr>
        <w:rPr>
          <w:lang w:val="en-IN"/>
        </w:rPr>
      </w:pPr>
      <w:r w:rsidRPr="00D01ACE">
        <w:rPr>
          <w:lang w:val="en-IN"/>
        </w:rPr>
        <w:t xml:space="preserve">price = </w:t>
      </w: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['Close']</w:t>
      </w:r>
    </w:p>
    <w:p w14:paraId="22DC877F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['SMA50'] = SMA(price, 50)</w:t>
      </w:r>
    </w:p>
    <w:p w14:paraId="0146CB69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['SMA200'] = SMA(price, 200)</w:t>
      </w:r>
    </w:p>
    <w:p w14:paraId="13F63E6F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['EMA20'] = EMA(price, 20)</w:t>
      </w:r>
    </w:p>
    <w:p w14:paraId="68C5E025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['RSI14'] = RSI(price, 14)</w:t>
      </w:r>
    </w:p>
    <w:p w14:paraId="0A34DD26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 xml:space="preserve">['MACD'], </w:t>
      </w: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</w:t>
      </w:r>
      <w:proofErr w:type="spellStart"/>
      <w:r w:rsidRPr="00D01ACE">
        <w:rPr>
          <w:lang w:val="en-IN"/>
        </w:rPr>
        <w:t>MACD_signal</w:t>
      </w:r>
      <w:proofErr w:type="spellEnd"/>
      <w:r w:rsidRPr="00D01ACE">
        <w:rPr>
          <w:lang w:val="en-IN"/>
        </w:rPr>
        <w:t xml:space="preserve">'], </w:t>
      </w: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</w:t>
      </w:r>
      <w:proofErr w:type="spellStart"/>
      <w:r w:rsidRPr="00D01ACE">
        <w:rPr>
          <w:lang w:val="en-IN"/>
        </w:rPr>
        <w:t>MACD_hist</w:t>
      </w:r>
      <w:proofErr w:type="spellEnd"/>
      <w:r w:rsidRPr="00D01ACE">
        <w:rPr>
          <w:lang w:val="en-IN"/>
        </w:rPr>
        <w:t>'] = MACD(price)</w:t>
      </w:r>
    </w:p>
    <w:p w14:paraId="2914B39A" w14:textId="77777777" w:rsidR="00D01ACE" w:rsidRPr="00D01ACE" w:rsidRDefault="00D01ACE" w:rsidP="00D01ACE">
      <w:pPr>
        <w:rPr>
          <w:lang w:val="en-IN"/>
        </w:rPr>
      </w:pPr>
    </w:p>
    <w:p w14:paraId="1A3AE8A6" w14:textId="77777777" w:rsidR="00D01ACE" w:rsidRPr="00D01ACE" w:rsidRDefault="00D01ACE" w:rsidP="00D01ACE">
      <w:pPr>
        <w:rPr>
          <w:lang w:val="en-IN"/>
        </w:rPr>
      </w:pPr>
      <w:r w:rsidRPr="00D01ACE">
        <w:rPr>
          <w:lang w:val="en-IN"/>
        </w:rPr>
        <w:t xml:space="preserve">fig, </w:t>
      </w:r>
      <w:proofErr w:type="spellStart"/>
      <w:r w:rsidRPr="00D01ACE">
        <w:rPr>
          <w:lang w:val="en-IN"/>
        </w:rPr>
        <w:t>axs</w:t>
      </w:r>
      <w:proofErr w:type="spellEnd"/>
      <w:r w:rsidRPr="00D01ACE">
        <w:rPr>
          <w:lang w:val="en-IN"/>
        </w:rPr>
        <w:t xml:space="preserve"> = </w:t>
      </w:r>
      <w:proofErr w:type="spellStart"/>
      <w:r w:rsidRPr="00D01ACE">
        <w:rPr>
          <w:lang w:val="en-IN"/>
        </w:rPr>
        <w:t>plt.subplots</w:t>
      </w:r>
      <w:proofErr w:type="spellEnd"/>
      <w:r w:rsidRPr="00D01ACE">
        <w:rPr>
          <w:lang w:val="en-IN"/>
        </w:rPr>
        <w:t xml:space="preserve">(4,1,sharex=True, </w:t>
      </w:r>
      <w:proofErr w:type="spellStart"/>
      <w:r w:rsidRPr="00D01ACE">
        <w:rPr>
          <w:lang w:val="en-IN"/>
        </w:rPr>
        <w:t>gridspec_kw</w:t>
      </w:r>
      <w:proofErr w:type="spellEnd"/>
      <w:r w:rsidRPr="00D01ACE">
        <w:rPr>
          <w:lang w:val="en-IN"/>
        </w:rPr>
        <w:t>={'</w:t>
      </w:r>
      <w:proofErr w:type="spellStart"/>
      <w:r w:rsidRPr="00D01ACE">
        <w:rPr>
          <w:lang w:val="en-IN"/>
        </w:rPr>
        <w:t>height_ratios</w:t>
      </w:r>
      <w:proofErr w:type="spellEnd"/>
      <w:r w:rsidRPr="00D01ACE">
        <w:rPr>
          <w:lang w:val="en-IN"/>
        </w:rPr>
        <w:t xml:space="preserve">':[3,1,1,1]}, </w:t>
      </w:r>
      <w:proofErr w:type="spellStart"/>
      <w:r w:rsidRPr="00D01ACE">
        <w:rPr>
          <w:lang w:val="en-IN"/>
        </w:rPr>
        <w:t>figsize</w:t>
      </w:r>
      <w:proofErr w:type="spellEnd"/>
      <w:r w:rsidRPr="00D01ACE">
        <w:rPr>
          <w:lang w:val="en-IN"/>
        </w:rPr>
        <w:t>=(14,10))</w:t>
      </w:r>
    </w:p>
    <w:p w14:paraId="60FBE9A4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ax_price</w:t>
      </w:r>
      <w:proofErr w:type="spellEnd"/>
      <w:r w:rsidRPr="00D01ACE">
        <w:rPr>
          <w:lang w:val="en-IN"/>
        </w:rPr>
        <w:t xml:space="preserve">, </w:t>
      </w:r>
      <w:proofErr w:type="spellStart"/>
      <w:r w:rsidRPr="00D01ACE">
        <w:rPr>
          <w:lang w:val="en-IN"/>
        </w:rPr>
        <w:t>ax_vol</w:t>
      </w:r>
      <w:proofErr w:type="spellEnd"/>
      <w:r w:rsidRPr="00D01ACE">
        <w:rPr>
          <w:lang w:val="en-IN"/>
        </w:rPr>
        <w:t xml:space="preserve">, </w:t>
      </w:r>
      <w:proofErr w:type="spellStart"/>
      <w:r w:rsidRPr="00D01ACE">
        <w:rPr>
          <w:lang w:val="en-IN"/>
        </w:rPr>
        <w:t>ax_macd</w:t>
      </w:r>
      <w:proofErr w:type="spellEnd"/>
      <w:r w:rsidRPr="00D01ACE">
        <w:rPr>
          <w:lang w:val="en-IN"/>
        </w:rPr>
        <w:t xml:space="preserve">, </w:t>
      </w:r>
      <w:proofErr w:type="spellStart"/>
      <w:r w:rsidRPr="00D01ACE">
        <w:rPr>
          <w:lang w:val="en-IN"/>
        </w:rPr>
        <w:t>ax_rsi</w:t>
      </w:r>
      <w:proofErr w:type="spellEnd"/>
      <w:r w:rsidRPr="00D01ACE">
        <w:rPr>
          <w:lang w:val="en-IN"/>
        </w:rPr>
        <w:t xml:space="preserve"> = </w:t>
      </w:r>
      <w:proofErr w:type="spellStart"/>
      <w:r w:rsidRPr="00D01ACE">
        <w:rPr>
          <w:lang w:val="en-IN"/>
        </w:rPr>
        <w:t>axs</w:t>
      </w:r>
      <w:proofErr w:type="spellEnd"/>
    </w:p>
    <w:p w14:paraId="3B3F2167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ax_price.plot</w:t>
      </w:r>
      <w:proofErr w:type="spellEnd"/>
      <w:r w:rsidRPr="00D01ACE">
        <w:rPr>
          <w:lang w:val="en-IN"/>
        </w:rPr>
        <w:t>(</w:t>
      </w:r>
      <w:proofErr w:type="spellStart"/>
      <w:r w:rsidRPr="00D01ACE">
        <w:rPr>
          <w:lang w:val="en-IN"/>
        </w:rPr>
        <w:t>df.index</w:t>
      </w:r>
      <w:proofErr w:type="spellEnd"/>
      <w:r w:rsidRPr="00D01ACE">
        <w:rPr>
          <w:lang w:val="en-IN"/>
        </w:rPr>
        <w:t>, price, label='</w:t>
      </w:r>
      <w:proofErr w:type="spellStart"/>
      <w:r w:rsidRPr="00D01ACE">
        <w:rPr>
          <w:lang w:val="en-IN"/>
        </w:rPr>
        <w:t>Adj</w:t>
      </w:r>
      <w:proofErr w:type="spellEnd"/>
      <w:r w:rsidRPr="00D01ACE">
        <w:rPr>
          <w:lang w:val="en-IN"/>
        </w:rPr>
        <w:t xml:space="preserve"> Close')</w:t>
      </w:r>
    </w:p>
    <w:p w14:paraId="7FF14AAD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ax_price.plot</w:t>
      </w:r>
      <w:proofErr w:type="spellEnd"/>
      <w:r w:rsidRPr="00D01ACE">
        <w:rPr>
          <w:lang w:val="en-IN"/>
        </w:rPr>
        <w:t>(</w:t>
      </w:r>
      <w:proofErr w:type="spellStart"/>
      <w:r w:rsidRPr="00D01ACE">
        <w:rPr>
          <w:lang w:val="en-IN"/>
        </w:rPr>
        <w:t>df.index</w:t>
      </w:r>
      <w:proofErr w:type="spellEnd"/>
      <w:r w:rsidRPr="00D01ACE">
        <w:rPr>
          <w:lang w:val="en-IN"/>
        </w:rPr>
        <w:t xml:space="preserve">, </w:t>
      </w: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['SMA50'], label='SMA50')</w:t>
      </w:r>
    </w:p>
    <w:p w14:paraId="66CABC04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ax_price.plot</w:t>
      </w:r>
      <w:proofErr w:type="spellEnd"/>
      <w:r w:rsidRPr="00D01ACE">
        <w:rPr>
          <w:lang w:val="en-IN"/>
        </w:rPr>
        <w:t>(</w:t>
      </w:r>
      <w:proofErr w:type="spellStart"/>
      <w:r w:rsidRPr="00D01ACE">
        <w:rPr>
          <w:lang w:val="en-IN"/>
        </w:rPr>
        <w:t>df.index</w:t>
      </w:r>
      <w:proofErr w:type="spellEnd"/>
      <w:r w:rsidRPr="00D01ACE">
        <w:rPr>
          <w:lang w:val="en-IN"/>
        </w:rPr>
        <w:t xml:space="preserve">, </w:t>
      </w: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['SMA200'], label='SMA200')</w:t>
      </w:r>
    </w:p>
    <w:p w14:paraId="0A9BD852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ax_price.plot</w:t>
      </w:r>
      <w:proofErr w:type="spellEnd"/>
      <w:r w:rsidRPr="00D01ACE">
        <w:rPr>
          <w:lang w:val="en-IN"/>
        </w:rPr>
        <w:t>(</w:t>
      </w:r>
      <w:proofErr w:type="spellStart"/>
      <w:r w:rsidRPr="00D01ACE">
        <w:rPr>
          <w:lang w:val="en-IN"/>
        </w:rPr>
        <w:t>df.index</w:t>
      </w:r>
      <w:proofErr w:type="spellEnd"/>
      <w:r w:rsidRPr="00D01ACE">
        <w:rPr>
          <w:lang w:val="en-IN"/>
        </w:rPr>
        <w:t xml:space="preserve">, </w:t>
      </w: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['EMA20'], label='EMA20')</w:t>
      </w:r>
    </w:p>
    <w:p w14:paraId="17C686BA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ax_price.legend</w:t>
      </w:r>
      <w:proofErr w:type="spellEnd"/>
      <w:r w:rsidRPr="00D01ACE">
        <w:rPr>
          <w:lang w:val="en-IN"/>
        </w:rPr>
        <w:t>(loc='upper left')</w:t>
      </w:r>
    </w:p>
    <w:p w14:paraId="362B453E" w14:textId="77777777" w:rsidR="00D01ACE" w:rsidRPr="00D01ACE" w:rsidRDefault="00D01ACE" w:rsidP="00D01ACE">
      <w:pPr>
        <w:rPr>
          <w:lang w:val="en-IN"/>
        </w:rPr>
      </w:pPr>
      <w:r w:rsidRPr="00D01ACE">
        <w:rPr>
          <w:lang w:val="en-IN"/>
        </w:rPr>
        <w:t xml:space="preserve">if 'Volume' in </w:t>
      </w:r>
      <w:proofErr w:type="spellStart"/>
      <w:r w:rsidRPr="00D01ACE">
        <w:rPr>
          <w:lang w:val="en-IN"/>
        </w:rPr>
        <w:t>df.columns</w:t>
      </w:r>
      <w:proofErr w:type="spellEnd"/>
      <w:r w:rsidRPr="00D01ACE">
        <w:rPr>
          <w:lang w:val="en-IN"/>
        </w:rPr>
        <w:t>:</w:t>
      </w:r>
    </w:p>
    <w:p w14:paraId="350C33CA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ax_vol.bar</w:t>
      </w:r>
      <w:proofErr w:type="spellEnd"/>
      <w:r w:rsidRPr="00D01ACE">
        <w:rPr>
          <w:lang w:val="en-IN"/>
        </w:rPr>
        <w:t>(</w:t>
      </w:r>
      <w:proofErr w:type="spellStart"/>
      <w:r w:rsidRPr="00D01ACE">
        <w:rPr>
          <w:lang w:val="en-IN"/>
        </w:rPr>
        <w:t>df.index</w:t>
      </w:r>
      <w:proofErr w:type="spellEnd"/>
      <w:r w:rsidRPr="00D01ACE">
        <w:rPr>
          <w:lang w:val="en-IN"/>
        </w:rPr>
        <w:t xml:space="preserve">, </w:t>
      </w: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['Volume'], width=1)</w:t>
      </w:r>
    </w:p>
    <w:p w14:paraId="302BA52D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ax_macd.plot</w:t>
      </w:r>
      <w:proofErr w:type="spellEnd"/>
      <w:r w:rsidRPr="00D01ACE">
        <w:rPr>
          <w:lang w:val="en-IN"/>
        </w:rPr>
        <w:t>(</w:t>
      </w:r>
      <w:proofErr w:type="spellStart"/>
      <w:r w:rsidRPr="00D01ACE">
        <w:rPr>
          <w:lang w:val="en-IN"/>
        </w:rPr>
        <w:t>df.index</w:t>
      </w:r>
      <w:proofErr w:type="spellEnd"/>
      <w:r w:rsidRPr="00D01ACE">
        <w:rPr>
          <w:lang w:val="en-IN"/>
        </w:rPr>
        <w:t xml:space="preserve">, </w:t>
      </w: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['MACD'], label='MACD')</w:t>
      </w:r>
    </w:p>
    <w:p w14:paraId="156C6C31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ax_macd.plot</w:t>
      </w:r>
      <w:proofErr w:type="spellEnd"/>
      <w:r w:rsidRPr="00D01ACE">
        <w:rPr>
          <w:lang w:val="en-IN"/>
        </w:rPr>
        <w:t>(</w:t>
      </w:r>
      <w:proofErr w:type="spellStart"/>
      <w:r w:rsidRPr="00D01ACE">
        <w:rPr>
          <w:lang w:val="en-IN"/>
        </w:rPr>
        <w:t>df.index</w:t>
      </w:r>
      <w:proofErr w:type="spellEnd"/>
      <w:r w:rsidRPr="00D01ACE">
        <w:rPr>
          <w:lang w:val="en-IN"/>
        </w:rPr>
        <w:t xml:space="preserve">, </w:t>
      </w: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</w:t>
      </w:r>
      <w:proofErr w:type="spellStart"/>
      <w:r w:rsidRPr="00D01ACE">
        <w:rPr>
          <w:lang w:val="en-IN"/>
        </w:rPr>
        <w:t>MACD_signal</w:t>
      </w:r>
      <w:proofErr w:type="spellEnd"/>
      <w:r w:rsidRPr="00D01ACE">
        <w:rPr>
          <w:lang w:val="en-IN"/>
        </w:rPr>
        <w:t>'], label='Signal')</w:t>
      </w:r>
    </w:p>
    <w:p w14:paraId="7B7F5A28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lastRenderedPageBreak/>
        <w:t>ax_macd.bar</w:t>
      </w:r>
      <w:proofErr w:type="spellEnd"/>
      <w:r w:rsidRPr="00D01ACE">
        <w:rPr>
          <w:lang w:val="en-IN"/>
        </w:rPr>
        <w:t>(</w:t>
      </w:r>
      <w:proofErr w:type="spellStart"/>
      <w:r w:rsidRPr="00D01ACE">
        <w:rPr>
          <w:lang w:val="en-IN"/>
        </w:rPr>
        <w:t>df.index</w:t>
      </w:r>
      <w:proofErr w:type="spellEnd"/>
      <w:r w:rsidRPr="00D01ACE">
        <w:rPr>
          <w:lang w:val="en-IN"/>
        </w:rPr>
        <w:t xml:space="preserve">, </w:t>
      </w: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</w:t>
      </w:r>
      <w:proofErr w:type="spellStart"/>
      <w:r w:rsidRPr="00D01ACE">
        <w:rPr>
          <w:lang w:val="en-IN"/>
        </w:rPr>
        <w:t>MACD_hist</w:t>
      </w:r>
      <w:proofErr w:type="spellEnd"/>
      <w:r w:rsidRPr="00D01ACE">
        <w:rPr>
          <w:lang w:val="en-IN"/>
        </w:rPr>
        <w:t>'])</w:t>
      </w:r>
    </w:p>
    <w:p w14:paraId="5FB29FE0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ax_rsi.plot</w:t>
      </w:r>
      <w:proofErr w:type="spellEnd"/>
      <w:r w:rsidRPr="00D01ACE">
        <w:rPr>
          <w:lang w:val="en-IN"/>
        </w:rPr>
        <w:t>(</w:t>
      </w:r>
      <w:proofErr w:type="spellStart"/>
      <w:r w:rsidRPr="00D01ACE">
        <w:rPr>
          <w:lang w:val="en-IN"/>
        </w:rPr>
        <w:t>df.index</w:t>
      </w:r>
      <w:proofErr w:type="spellEnd"/>
      <w:r w:rsidRPr="00D01ACE">
        <w:rPr>
          <w:lang w:val="en-IN"/>
        </w:rPr>
        <w:t xml:space="preserve">, </w:t>
      </w:r>
      <w:proofErr w:type="spellStart"/>
      <w:r w:rsidRPr="00D01ACE">
        <w:rPr>
          <w:lang w:val="en-IN"/>
        </w:rPr>
        <w:t>df</w:t>
      </w:r>
      <w:proofErr w:type="spellEnd"/>
      <w:r w:rsidRPr="00D01ACE">
        <w:rPr>
          <w:lang w:val="en-IN"/>
        </w:rPr>
        <w:t>['RSI14'], label='RSI14')</w:t>
      </w:r>
    </w:p>
    <w:p w14:paraId="62AC2B37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ax_rsi.axhline</w:t>
      </w:r>
      <w:proofErr w:type="spellEnd"/>
      <w:r w:rsidRPr="00D01ACE">
        <w:rPr>
          <w:lang w:val="en-IN"/>
        </w:rPr>
        <w:t xml:space="preserve">(70, </w:t>
      </w:r>
      <w:proofErr w:type="spellStart"/>
      <w:r w:rsidRPr="00D01ACE">
        <w:rPr>
          <w:lang w:val="en-IN"/>
        </w:rPr>
        <w:t>linestyle</w:t>
      </w:r>
      <w:proofErr w:type="spellEnd"/>
      <w:r w:rsidRPr="00D01ACE">
        <w:rPr>
          <w:lang w:val="en-IN"/>
        </w:rPr>
        <w:t>='--')</w:t>
      </w:r>
    </w:p>
    <w:p w14:paraId="0202CAD4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ax_rsi.axhline</w:t>
      </w:r>
      <w:proofErr w:type="spellEnd"/>
      <w:r w:rsidRPr="00D01ACE">
        <w:rPr>
          <w:lang w:val="en-IN"/>
        </w:rPr>
        <w:t xml:space="preserve">(30, </w:t>
      </w:r>
      <w:proofErr w:type="spellStart"/>
      <w:r w:rsidRPr="00D01ACE">
        <w:rPr>
          <w:lang w:val="en-IN"/>
        </w:rPr>
        <w:t>linestyle</w:t>
      </w:r>
      <w:proofErr w:type="spellEnd"/>
      <w:r w:rsidRPr="00D01ACE">
        <w:rPr>
          <w:lang w:val="en-IN"/>
        </w:rPr>
        <w:t>='--')</w:t>
      </w:r>
    </w:p>
    <w:p w14:paraId="402BE56E" w14:textId="77777777" w:rsidR="00D01ACE" w:rsidRPr="00D01ACE" w:rsidRDefault="00D01ACE" w:rsidP="00D01ACE">
      <w:pPr>
        <w:rPr>
          <w:lang w:val="en-IN"/>
        </w:rPr>
      </w:pPr>
      <w:proofErr w:type="spellStart"/>
      <w:r w:rsidRPr="00D01ACE">
        <w:rPr>
          <w:lang w:val="en-IN"/>
        </w:rPr>
        <w:t>plt.suptitle</w:t>
      </w:r>
      <w:proofErr w:type="spellEnd"/>
      <w:r w:rsidRPr="00D01ACE">
        <w:rPr>
          <w:lang w:val="en-IN"/>
        </w:rPr>
        <w:t>(title or 'Price &amp; Indicators')</w:t>
      </w:r>
    </w:p>
    <w:p w14:paraId="3088CD3C" w14:textId="0AD32B92" w:rsidR="007A66BE" w:rsidRPr="007A66BE" w:rsidRDefault="00D01ACE" w:rsidP="007A66BE">
      <w:proofErr w:type="spellStart"/>
      <w:r w:rsidRPr="00D01ACE">
        <w:rPr>
          <w:lang w:val="en-IN"/>
        </w:rPr>
        <w:t>plt.tight_layout</w:t>
      </w:r>
      <w:proofErr w:type="spellEnd"/>
      <w:r w:rsidRPr="00D01ACE">
        <w:rPr>
          <w:lang w:val="en-IN"/>
        </w:rPr>
        <w:t xml:space="preserve">(); </w:t>
      </w:r>
      <w:proofErr w:type="spellStart"/>
      <w:r w:rsidRPr="00D01ACE">
        <w:rPr>
          <w:lang w:val="en-IN"/>
        </w:rPr>
        <w:t>plt.show</w:t>
      </w:r>
      <w:proofErr w:type="spellEnd"/>
      <w:r w:rsidRPr="00D01ACE">
        <w:rPr>
          <w:lang w:val="en-IN"/>
        </w:rPr>
        <w:t>(</w:t>
      </w:r>
      <w:r>
        <w:rPr>
          <w:lang w:val="en-IN"/>
        </w:rPr>
        <w:t>)</w:t>
      </w:r>
    </w:p>
    <w:sectPr w:rsidR="007A66BE" w:rsidRPr="007A66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F250E9"/>
    <w:multiLevelType w:val="hybridMultilevel"/>
    <w:tmpl w:val="9B8E4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43F97"/>
    <w:multiLevelType w:val="multilevel"/>
    <w:tmpl w:val="AB9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D2F51"/>
    <w:multiLevelType w:val="hybridMultilevel"/>
    <w:tmpl w:val="3C108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7DF"/>
    <w:multiLevelType w:val="multilevel"/>
    <w:tmpl w:val="B2A0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461836">
    <w:abstractNumId w:val="8"/>
  </w:num>
  <w:num w:numId="2" w16cid:durableId="632447169">
    <w:abstractNumId w:val="6"/>
  </w:num>
  <w:num w:numId="3" w16cid:durableId="71320162">
    <w:abstractNumId w:val="5"/>
  </w:num>
  <w:num w:numId="4" w16cid:durableId="766733828">
    <w:abstractNumId w:val="4"/>
  </w:num>
  <w:num w:numId="5" w16cid:durableId="1557009818">
    <w:abstractNumId w:val="7"/>
  </w:num>
  <w:num w:numId="6" w16cid:durableId="108789817">
    <w:abstractNumId w:val="3"/>
  </w:num>
  <w:num w:numId="7" w16cid:durableId="1958028909">
    <w:abstractNumId w:val="2"/>
  </w:num>
  <w:num w:numId="8" w16cid:durableId="733700280">
    <w:abstractNumId w:val="1"/>
  </w:num>
  <w:num w:numId="9" w16cid:durableId="658190244">
    <w:abstractNumId w:val="0"/>
  </w:num>
  <w:num w:numId="10" w16cid:durableId="1480682938">
    <w:abstractNumId w:val="12"/>
  </w:num>
  <w:num w:numId="11" w16cid:durableId="305353166">
    <w:abstractNumId w:val="9"/>
  </w:num>
  <w:num w:numId="12" w16cid:durableId="1781365751">
    <w:abstractNumId w:val="10"/>
  </w:num>
  <w:num w:numId="13" w16cid:durableId="20656389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56B"/>
    <w:rsid w:val="001F7618"/>
    <w:rsid w:val="00252E7C"/>
    <w:rsid w:val="0029639D"/>
    <w:rsid w:val="00326F90"/>
    <w:rsid w:val="00620213"/>
    <w:rsid w:val="00653015"/>
    <w:rsid w:val="00664243"/>
    <w:rsid w:val="007A66BE"/>
    <w:rsid w:val="008C13E4"/>
    <w:rsid w:val="00AA1D8D"/>
    <w:rsid w:val="00AB2BC3"/>
    <w:rsid w:val="00AB5087"/>
    <w:rsid w:val="00B47730"/>
    <w:rsid w:val="00B65D66"/>
    <w:rsid w:val="00CB0664"/>
    <w:rsid w:val="00D01ACE"/>
    <w:rsid w:val="00E77B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BAFC0"/>
  <w14:defaultImageDpi w14:val="300"/>
  <w15:docId w15:val="{4325E22C-3CDA-4E36-9236-895230AD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F76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Tarun Raavi</cp:lastModifiedBy>
  <cp:revision>8</cp:revision>
  <dcterms:created xsi:type="dcterms:W3CDTF">2013-12-23T23:15:00Z</dcterms:created>
  <dcterms:modified xsi:type="dcterms:W3CDTF">2025-09-18T04:58:00Z</dcterms:modified>
  <cp:category/>
</cp:coreProperties>
</file>